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F7D0E" w14:textId="3E7B26D8" w:rsidR="00E10AF2" w:rsidRPr="00E10AF2" w:rsidRDefault="00E10AF2" w:rsidP="00E10AF2">
      <w:pPr>
        <w:pStyle w:val="Heading1"/>
        <w:spacing w:line="240" w:lineRule="auto"/>
        <w:rPr>
          <w:sz w:val="24"/>
          <w:szCs w:val="24"/>
          <w:lang w:val="vi-VN"/>
        </w:rPr>
      </w:pPr>
      <w:r w:rsidRPr="00E10AF2">
        <w:rPr>
          <w:sz w:val="24"/>
          <w:szCs w:val="24"/>
          <w:lang w:val="vi-VN"/>
        </w:rPr>
        <w:t>Name: Phan Vu – Student ID: 104222099</w:t>
      </w:r>
    </w:p>
    <w:p w14:paraId="746DD80C" w14:textId="60E47E71" w:rsidR="009A0A42" w:rsidRDefault="00E84916" w:rsidP="00E10AF2">
      <w:pPr>
        <w:pStyle w:val="Heading1"/>
        <w:spacing w:line="240" w:lineRule="auto"/>
        <w:jc w:val="center"/>
      </w:pPr>
      <w:r>
        <w:t xml:space="preserve">Assignment </w:t>
      </w:r>
      <w:r w:rsidR="002C713F">
        <w:rPr>
          <w:lang w:val="vi-VN"/>
        </w:rPr>
        <w:t>2</w:t>
      </w:r>
      <w:r>
        <w:t>: Software Testing and Reliability</w:t>
      </w:r>
    </w:p>
    <w:p w14:paraId="493810F7" w14:textId="158E106D" w:rsidR="00E10AF2" w:rsidRPr="00E10AF2" w:rsidRDefault="00E84916" w:rsidP="00E10AF2">
      <w:pPr>
        <w:pStyle w:val="Heading2"/>
        <w:spacing w:line="240" w:lineRule="auto"/>
        <w:jc w:val="center"/>
      </w:pPr>
      <w:r>
        <w:t>Swinburne University of Technology</w:t>
      </w:r>
    </w:p>
    <w:p w14:paraId="734E31F3" w14:textId="77777777" w:rsidR="009A0A42" w:rsidRPr="00E10AF2" w:rsidRDefault="00E84916" w:rsidP="00E10AF2">
      <w:pPr>
        <w:pStyle w:val="Heading2"/>
        <w:spacing w:line="240" w:lineRule="auto"/>
        <w:rPr>
          <w:sz w:val="24"/>
          <w:szCs w:val="24"/>
        </w:rPr>
      </w:pPr>
      <w:r w:rsidRPr="00E10AF2">
        <w:rPr>
          <w:sz w:val="24"/>
          <w:szCs w:val="24"/>
        </w:rPr>
        <w:t>Introduction</w:t>
      </w:r>
    </w:p>
    <w:p w14:paraId="19DF2713" w14:textId="77BA36E9" w:rsidR="009A0A42" w:rsidRPr="002C713F" w:rsidRDefault="002C713F" w:rsidP="00E10AF2">
      <w:pPr>
        <w:spacing w:line="240" w:lineRule="auto"/>
        <w:rPr>
          <w:sz w:val="24"/>
          <w:szCs w:val="24"/>
          <w:lang w:val="en-VN"/>
        </w:rPr>
      </w:pPr>
      <w:r w:rsidRPr="002C713F">
        <w:rPr>
          <w:sz w:val="24"/>
          <w:szCs w:val="24"/>
          <w:lang w:val="en-VN"/>
        </w:rPr>
        <w:t>This assignment aims to strengthen your understanding of software testing activities and the process of generating test cases for a given program. The focus is on detecting any possible issues with the provided split_and_sort function, which splits an input list of integers into two lists of odd and even integers</w:t>
      </w:r>
      <w:r w:rsidR="00E84916" w:rsidRPr="00E10AF2">
        <w:rPr>
          <w:sz w:val="24"/>
          <w:szCs w:val="24"/>
        </w:rPr>
        <w:t>.</w:t>
      </w:r>
    </w:p>
    <w:p w14:paraId="20EAB7AE" w14:textId="3DD98853" w:rsidR="009A0A42" w:rsidRDefault="00E84916" w:rsidP="00E10AF2">
      <w:pPr>
        <w:pStyle w:val="Heading2"/>
        <w:spacing w:line="240" w:lineRule="auto"/>
        <w:rPr>
          <w:sz w:val="24"/>
          <w:szCs w:val="24"/>
        </w:rPr>
      </w:pPr>
      <w:r w:rsidRPr="00E10AF2">
        <w:rPr>
          <w:sz w:val="24"/>
          <w:szCs w:val="24"/>
        </w:rPr>
        <w:t>Program Under Test</w:t>
      </w:r>
    </w:p>
    <w:p w14:paraId="5D4F9F68" w14:textId="0B2F938D" w:rsidR="002C713F" w:rsidRDefault="002C713F" w:rsidP="002C713F">
      <w:pPr>
        <w:rPr>
          <w:lang w:val="vi-VN"/>
        </w:rPr>
      </w:pPr>
      <w:r>
        <w:rPr>
          <w:lang w:val="vi-VN"/>
        </w:rPr>
        <w:t>assignment2.py</w:t>
      </w:r>
    </w:p>
    <w:p w14:paraId="3B3C43F1" w14:textId="29829B6D" w:rsidR="002C713F" w:rsidRPr="002C713F" w:rsidRDefault="002C713F" w:rsidP="002C713F">
      <w:pPr>
        <w:rPr>
          <w:lang w:val="vi-VN"/>
        </w:rPr>
      </w:pPr>
      <w:r>
        <w:rPr>
          <w:noProof/>
          <w:lang w:val="vi-VN"/>
        </w:rPr>
        <w:drawing>
          <wp:inline distT="0" distB="0" distL="0" distR="0" wp14:anchorId="12916D6E" wp14:editId="10F30C14">
            <wp:extent cx="4256314" cy="2900443"/>
            <wp:effectExtent l="0" t="0" r="0" b="0"/>
            <wp:docPr id="4"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program&#10;&#10;Description automatically generated"/>
                    <pic:cNvPicPr/>
                  </pic:nvPicPr>
                  <pic:blipFill>
                    <a:blip r:embed="rId8"/>
                    <a:stretch>
                      <a:fillRect/>
                    </a:stretch>
                  </pic:blipFill>
                  <pic:spPr>
                    <a:xfrm>
                      <a:off x="0" y="0"/>
                      <a:ext cx="4315006" cy="2940438"/>
                    </a:xfrm>
                    <a:prstGeom prst="rect">
                      <a:avLst/>
                    </a:prstGeom>
                  </pic:spPr>
                </pic:pic>
              </a:graphicData>
            </a:graphic>
          </wp:inline>
        </w:drawing>
      </w:r>
    </w:p>
    <w:p w14:paraId="182AD94F" w14:textId="77777777" w:rsidR="009A0A42" w:rsidRPr="00E10AF2" w:rsidRDefault="00E84916" w:rsidP="00E10AF2">
      <w:pPr>
        <w:pStyle w:val="Heading2"/>
        <w:spacing w:line="240" w:lineRule="auto"/>
        <w:rPr>
          <w:sz w:val="24"/>
          <w:szCs w:val="24"/>
        </w:rPr>
      </w:pPr>
      <w:r w:rsidRPr="00E10AF2">
        <w:rPr>
          <w:sz w:val="24"/>
          <w:szCs w:val="24"/>
        </w:rPr>
        <w:t>Objective</w:t>
      </w:r>
    </w:p>
    <w:p w14:paraId="3EDF695E" w14:textId="01D9492C" w:rsidR="009A0A42" w:rsidRPr="002C713F" w:rsidRDefault="002C713F" w:rsidP="00E10AF2">
      <w:pPr>
        <w:spacing w:line="240" w:lineRule="auto"/>
        <w:rPr>
          <w:sz w:val="24"/>
          <w:szCs w:val="24"/>
          <w:lang w:val="en-VN"/>
        </w:rPr>
      </w:pPr>
      <w:r w:rsidRPr="002C713F">
        <w:rPr>
          <w:sz w:val="24"/>
          <w:szCs w:val="24"/>
          <w:lang w:val="en-VN"/>
        </w:rPr>
        <w:t>The main testing objective is to ensure the function correctly splits the input list into two lists (one containing odd integers and the other containing even integers), removes duplicates, and sorts the integers in ascending order</w:t>
      </w:r>
      <w:r w:rsidR="00E84916" w:rsidRPr="00E10AF2">
        <w:rPr>
          <w:sz w:val="24"/>
          <w:szCs w:val="24"/>
        </w:rPr>
        <w:t>.</w:t>
      </w:r>
    </w:p>
    <w:p w14:paraId="1BDA016F" w14:textId="3A4105B1" w:rsidR="009A0A42" w:rsidRPr="00AC4A3E" w:rsidRDefault="00E84916" w:rsidP="00E10AF2">
      <w:pPr>
        <w:pStyle w:val="Heading2"/>
        <w:spacing w:line="240" w:lineRule="auto"/>
        <w:rPr>
          <w:sz w:val="24"/>
          <w:szCs w:val="24"/>
          <w:lang w:val="en-VN"/>
        </w:rPr>
      </w:pPr>
      <w:r w:rsidRPr="00E10AF2">
        <w:rPr>
          <w:sz w:val="24"/>
          <w:szCs w:val="24"/>
        </w:rPr>
        <w:t xml:space="preserve">Task 1: </w:t>
      </w:r>
      <w:r w:rsidR="00AC4A3E" w:rsidRPr="00AC4A3E">
        <w:rPr>
          <w:sz w:val="24"/>
          <w:szCs w:val="24"/>
          <w:lang w:val="en-VN"/>
        </w:rPr>
        <w:t>Construct Six Valid Concrete Test Cases</w:t>
      </w:r>
    </w:p>
    <w:p w14:paraId="691BAF1C" w14:textId="77777777" w:rsidR="002C713F" w:rsidRPr="002C713F" w:rsidRDefault="002C713F" w:rsidP="002C713F">
      <w:pPr>
        <w:spacing w:line="240" w:lineRule="auto"/>
        <w:rPr>
          <w:b/>
          <w:bCs/>
          <w:sz w:val="24"/>
          <w:szCs w:val="24"/>
          <w:lang w:val="en-VN"/>
        </w:rPr>
      </w:pPr>
      <w:r w:rsidRPr="002C713F">
        <w:rPr>
          <w:b/>
          <w:bCs/>
          <w:sz w:val="24"/>
          <w:szCs w:val="24"/>
          <w:lang w:val="en-VN"/>
        </w:rPr>
        <w:t>Test Cases</w:t>
      </w:r>
    </w:p>
    <w:tbl>
      <w:tblPr>
        <w:tblStyle w:val="TableGrid"/>
        <w:tblW w:w="10477" w:type="dxa"/>
        <w:tblLook w:val="04A0" w:firstRow="1" w:lastRow="0" w:firstColumn="1" w:lastColumn="0" w:noHBand="0" w:noVBand="1"/>
      </w:tblPr>
      <w:tblGrid>
        <w:gridCol w:w="1295"/>
        <w:gridCol w:w="2578"/>
        <w:gridCol w:w="1720"/>
        <w:gridCol w:w="1764"/>
        <w:gridCol w:w="3120"/>
      </w:tblGrid>
      <w:tr w:rsidR="002C713F" w:rsidRPr="00C417D1" w14:paraId="03091F1E" w14:textId="77777777" w:rsidTr="00C417D1">
        <w:trPr>
          <w:trHeight w:val="403"/>
        </w:trPr>
        <w:tc>
          <w:tcPr>
            <w:tcW w:w="0" w:type="auto"/>
            <w:hideMark/>
          </w:tcPr>
          <w:p w14:paraId="6619AEE5" w14:textId="77777777" w:rsidR="002C713F" w:rsidRPr="002C713F" w:rsidRDefault="002C713F" w:rsidP="002C713F">
            <w:pPr>
              <w:spacing w:after="200"/>
              <w:jc w:val="center"/>
              <w:rPr>
                <w:b/>
                <w:bCs/>
                <w:i/>
                <w:iCs/>
                <w:sz w:val="20"/>
                <w:szCs w:val="20"/>
                <w:lang w:val="en-VN"/>
              </w:rPr>
            </w:pPr>
            <w:r w:rsidRPr="002C713F">
              <w:rPr>
                <w:b/>
                <w:bCs/>
                <w:i/>
                <w:iCs/>
                <w:sz w:val="20"/>
                <w:szCs w:val="20"/>
                <w:lang w:val="en-VN"/>
              </w:rPr>
              <w:t>Test Case Number</w:t>
            </w:r>
          </w:p>
        </w:tc>
        <w:tc>
          <w:tcPr>
            <w:tcW w:w="0" w:type="auto"/>
            <w:hideMark/>
          </w:tcPr>
          <w:p w14:paraId="02576C59" w14:textId="77777777" w:rsidR="002C713F" w:rsidRPr="002C713F" w:rsidRDefault="002C713F" w:rsidP="002C713F">
            <w:pPr>
              <w:spacing w:after="200"/>
              <w:jc w:val="center"/>
              <w:rPr>
                <w:b/>
                <w:bCs/>
                <w:i/>
                <w:iCs/>
                <w:sz w:val="20"/>
                <w:szCs w:val="20"/>
                <w:lang w:val="en-VN"/>
              </w:rPr>
            </w:pPr>
            <w:r w:rsidRPr="002C713F">
              <w:rPr>
                <w:b/>
                <w:bCs/>
                <w:i/>
                <w:iCs/>
                <w:sz w:val="20"/>
                <w:szCs w:val="20"/>
                <w:lang w:val="en-VN"/>
              </w:rPr>
              <w:t>Input List</w:t>
            </w:r>
          </w:p>
        </w:tc>
        <w:tc>
          <w:tcPr>
            <w:tcW w:w="0" w:type="auto"/>
            <w:hideMark/>
          </w:tcPr>
          <w:p w14:paraId="6EE44E0C" w14:textId="77777777" w:rsidR="002C713F" w:rsidRPr="002C713F" w:rsidRDefault="002C713F" w:rsidP="002C713F">
            <w:pPr>
              <w:spacing w:after="200"/>
              <w:jc w:val="center"/>
              <w:rPr>
                <w:b/>
                <w:bCs/>
                <w:i/>
                <w:iCs/>
                <w:sz w:val="20"/>
                <w:szCs w:val="20"/>
                <w:lang w:val="en-VN"/>
              </w:rPr>
            </w:pPr>
            <w:r w:rsidRPr="002C713F">
              <w:rPr>
                <w:b/>
                <w:bCs/>
                <w:i/>
                <w:iCs/>
                <w:sz w:val="20"/>
                <w:szCs w:val="20"/>
                <w:lang w:val="en-VN"/>
              </w:rPr>
              <w:t>Expected Output (Odd)</w:t>
            </w:r>
          </w:p>
        </w:tc>
        <w:tc>
          <w:tcPr>
            <w:tcW w:w="0" w:type="auto"/>
            <w:hideMark/>
          </w:tcPr>
          <w:p w14:paraId="479319A6" w14:textId="77777777" w:rsidR="002C713F" w:rsidRPr="002C713F" w:rsidRDefault="002C713F" w:rsidP="002C713F">
            <w:pPr>
              <w:spacing w:after="200"/>
              <w:jc w:val="center"/>
              <w:rPr>
                <w:b/>
                <w:bCs/>
                <w:i/>
                <w:iCs/>
                <w:sz w:val="20"/>
                <w:szCs w:val="20"/>
                <w:lang w:val="en-VN"/>
              </w:rPr>
            </w:pPr>
            <w:r w:rsidRPr="002C713F">
              <w:rPr>
                <w:b/>
                <w:bCs/>
                <w:i/>
                <w:iCs/>
                <w:sz w:val="20"/>
                <w:szCs w:val="20"/>
                <w:lang w:val="en-VN"/>
              </w:rPr>
              <w:t>Expected Output (Even)</w:t>
            </w:r>
          </w:p>
        </w:tc>
        <w:tc>
          <w:tcPr>
            <w:tcW w:w="0" w:type="auto"/>
            <w:hideMark/>
          </w:tcPr>
          <w:p w14:paraId="714BC673" w14:textId="77777777" w:rsidR="002C713F" w:rsidRPr="002C713F" w:rsidRDefault="002C713F" w:rsidP="002C713F">
            <w:pPr>
              <w:spacing w:after="200"/>
              <w:jc w:val="center"/>
              <w:rPr>
                <w:b/>
                <w:bCs/>
                <w:i/>
                <w:iCs/>
                <w:sz w:val="20"/>
                <w:szCs w:val="20"/>
                <w:lang w:val="en-VN"/>
              </w:rPr>
            </w:pPr>
            <w:r w:rsidRPr="002C713F">
              <w:rPr>
                <w:b/>
                <w:bCs/>
                <w:i/>
                <w:iCs/>
                <w:sz w:val="20"/>
                <w:szCs w:val="20"/>
                <w:lang w:val="en-VN"/>
              </w:rPr>
              <w:t>Purpose</w:t>
            </w:r>
          </w:p>
        </w:tc>
      </w:tr>
      <w:tr w:rsidR="002C713F" w:rsidRPr="00C417D1" w14:paraId="0BCAEF6D" w14:textId="77777777" w:rsidTr="00C417D1">
        <w:trPr>
          <w:trHeight w:val="559"/>
        </w:trPr>
        <w:tc>
          <w:tcPr>
            <w:tcW w:w="0" w:type="auto"/>
            <w:hideMark/>
          </w:tcPr>
          <w:p w14:paraId="0FFB86C3" w14:textId="77777777" w:rsidR="002C713F" w:rsidRPr="002C713F" w:rsidRDefault="002C713F" w:rsidP="002C713F">
            <w:pPr>
              <w:spacing w:after="200"/>
              <w:jc w:val="center"/>
              <w:rPr>
                <w:sz w:val="20"/>
                <w:szCs w:val="20"/>
                <w:lang w:val="en-VN"/>
              </w:rPr>
            </w:pPr>
            <w:r w:rsidRPr="002C713F">
              <w:rPr>
                <w:sz w:val="20"/>
                <w:szCs w:val="20"/>
                <w:lang w:val="en-VN"/>
              </w:rPr>
              <w:t>1</w:t>
            </w:r>
          </w:p>
        </w:tc>
        <w:tc>
          <w:tcPr>
            <w:tcW w:w="0" w:type="auto"/>
            <w:hideMark/>
          </w:tcPr>
          <w:p w14:paraId="3F6D978C" w14:textId="77777777" w:rsidR="002C713F" w:rsidRPr="002C713F" w:rsidRDefault="002C713F" w:rsidP="002C713F">
            <w:pPr>
              <w:spacing w:after="200"/>
              <w:rPr>
                <w:sz w:val="20"/>
                <w:szCs w:val="20"/>
                <w:lang w:val="en-VN"/>
              </w:rPr>
            </w:pPr>
            <w:r w:rsidRPr="002C713F">
              <w:rPr>
                <w:sz w:val="20"/>
                <w:szCs w:val="20"/>
                <w:lang w:val="en-VN"/>
              </w:rPr>
              <w:t>[3, 10, 9, 20, 16, 10, 9, 15, 7, 5, 28, 20, 5, 8, 20]</w:t>
            </w:r>
          </w:p>
        </w:tc>
        <w:tc>
          <w:tcPr>
            <w:tcW w:w="0" w:type="auto"/>
            <w:hideMark/>
          </w:tcPr>
          <w:p w14:paraId="6A5BA2E2" w14:textId="77777777" w:rsidR="002C713F" w:rsidRPr="002C713F" w:rsidRDefault="002C713F" w:rsidP="002C713F">
            <w:pPr>
              <w:spacing w:after="200"/>
              <w:rPr>
                <w:sz w:val="20"/>
                <w:szCs w:val="20"/>
                <w:lang w:val="en-VN"/>
              </w:rPr>
            </w:pPr>
            <w:r w:rsidRPr="002C713F">
              <w:rPr>
                <w:sz w:val="20"/>
                <w:szCs w:val="20"/>
                <w:lang w:val="en-VN"/>
              </w:rPr>
              <w:t>[3, 5, 7, 9, 15]</w:t>
            </w:r>
          </w:p>
        </w:tc>
        <w:tc>
          <w:tcPr>
            <w:tcW w:w="0" w:type="auto"/>
            <w:hideMark/>
          </w:tcPr>
          <w:p w14:paraId="5884ADD0" w14:textId="77777777" w:rsidR="002C713F" w:rsidRPr="002C713F" w:rsidRDefault="002C713F" w:rsidP="002C713F">
            <w:pPr>
              <w:spacing w:after="200"/>
              <w:rPr>
                <w:sz w:val="20"/>
                <w:szCs w:val="20"/>
                <w:lang w:val="en-VN"/>
              </w:rPr>
            </w:pPr>
            <w:r w:rsidRPr="002C713F">
              <w:rPr>
                <w:sz w:val="20"/>
                <w:szCs w:val="20"/>
                <w:lang w:val="en-VN"/>
              </w:rPr>
              <w:t>[8, 10, 16, 20, 28]</w:t>
            </w:r>
          </w:p>
        </w:tc>
        <w:tc>
          <w:tcPr>
            <w:tcW w:w="0" w:type="auto"/>
            <w:hideMark/>
          </w:tcPr>
          <w:p w14:paraId="750CEC1C" w14:textId="77777777" w:rsidR="002C713F" w:rsidRPr="002C713F" w:rsidRDefault="002C713F" w:rsidP="002C713F">
            <w:pPr>
              <w:spacing w:after="200"/>
              <w:rPr>
                <w:sz w:val="20"/>
                <w:szCs w:val="20"/>
                <w:lang w:val="en-VN"/>
              </w:rPr>
            </w:pPr>
            <w:r w:rsidRPr="002C713F">
              <w:rPr>
                <w:sz w:val="20"/>
                <w:szCs w:val="20"/>
                <w:lang w:val="en-VN"/>
              </w:rPr>
              <w:t>To test the program's ability to handle typical inputs with duplicates.</w:t>
            </w:r>
          </w:p>
        </w:tc>
      </w:tr>
      <w:tr w:rsidR="002C713F" w:rsidRPr="00C417D1" w14:paraId="4E2C111F" w14:textId="77777777" w:rsidTr="00C417D1">
        <w:trPr>
          <w:trHeight w:val="551"/>
        </w:trPr>
        <w:tc>
          <w:tcPr>
            <w:tcW w:w="0" w:type="auto"/>
            <w:hideMark/>
          </w:tcPr>
          <w:p w14:paraId="034FE8D1" w14:textId="77777777" w:rsidR="002C713F" w:rsidRPr="002C713F" w:rsidRDefault="002C713F" w:rsidP="002C713F">
            <w:pPr>
              <w:spacing w:after="200"/>
              <w:jc w:val="center"/>
              <w:rPr>
                <w:sz w:val="20"/>
                <w:szCs w:val="20"/>
                <w:lang w:val="en-VN"/>
              </w:rPr>
            </w:pPr>
            <w:r w:rsidRPr="002C713F">
              <w:rPr>
                <w:sz w:val="20"/>
                <w:szCs w:val="20"/>
                <w:lang w:val="en-VN"/>
              </w:rPr>
              <w:t>2</w:t>
            </w:r>
          </w:p>
        </w:tc>
        <w:tc>
          <w:tcPr>
            <w:tcW w:w="0" w:type="auto"/>
            <w:hideMark/>
          </w:tcPr>
          <w:p w14:paraId="2BA34097" w14:textId="77777777" w:rsidR="002C713F" w:rsidRPr="002C713F" w:rsidRDefault="002C713F" w:rsidP="002C713F">
            <w:pPr>
              <w:spacing w:after="200"/>
              <w:rPr>
                <w:sz w:val="20"/>
                <w:szCs w:val="20"/>
                <w:lang w:val="en-VN"/>
              </w:rPr>
            </w:pPr>
            <w:r w:rsidRPr="002C713F">
              <w:rPr>
                <w:sz w:val="20"/>
                <w:szCs w:val="20"/>
                <w:lang w:val="en-VN"/>
              </w:rPr>
              <w:t>[13, 7, 9, 15, 21, 5, 3]</w:t>
            </w:r>
          </w:p>
        </w:tc>
        <w:tc>
          <w:tcPr>
            <w:tcW w:w="0" w:type="auto"/>
            <w:hideMark/>
          </w:tcPr>
          <w:p w14:paraId="30F1B035" w14:textId="77777777" w:rsidR="002C713F" w:rsidRPr="002C713F" w:rsidRDefault="002C713F" w:rsidP="002C713F">
            <w:pPr>
              <w:spacing w:after="200"/>
              <w:rPr>
                <w:sz w:val="20"/>
                <w:szCs w:val="20"/>
                <w:lang w:val="en-VN"/>
              </w:rPr>
            </w:pPr>
            <w:r w:rsidRPr="002C713F">
              <w:rPr>
                <w:sz w:val="20"/>
                <w:szCs w:val="20"/>
                <w:lang w:val="en-VN"/>
              </w:rPr>
              <w:t>[3, 5, 7, 9, 13, 15, 21]</w:t>
            </w:r>
          </w:p>
        </w:tc>
        <w:tc>
          <w:tcPr>
            <w:tcW w:w="0" w:type="auto"/>
            <w:hideMark/>
          </w:tcPr>
          <w:p w14:paraId="4301B972" w14:textId="77777777" w:rsidR="002C713F" w:rsidRPr="002C713F" w:rsidRDefault="002C713F" w:rsidP="002C713F">
            <w:pPr>
              <w:spacing w:after="200"/>
              <w:rPr>
                <w:sz w:val="20"/>
                <w:szCs w:val="20"/>
                <w:lang w:val="en-VN"/>
              </w:rPr>
            </w:pPr>
            <w:r w:rsidRPr="002C713F">
              <w:rPr>
                <w:sz w:val="20"/>
                <w:szCs w:val="20"/>
                <w:lang w:val="en-VN"/>
              </w:rPr>
              <w:t>[]</w:t>
            </w:r>
          </w:p>
        </w:tc>
        <w:tc>
          <w:tcPr>
            <w:tcW w:w="0" w:type="auto"/>
            <w:hideMark/>
          </w:tcPr>
          <w:p w14:paraId="34341C3D" w14:textId="77777777" w:rsidR="002C713F" w:rsidRPr="002C713F" w:rsidRDefault="002C713F" w:rsidP="002C713F">
            <w:pPr>
              <w:spacing w:after="200"/>
              <w:rPr>
                <w:sz w:val="20"/>
                <w:szCs w:val="20"/>
                <w:lang w:val="en-VN"/>
              </w:rPr>
            </w:pPr>
            <w:r w:rsidRPr="002C713F">
              <w:rPr>
                <w:sz w:val="20"/>
                <w:szCs w:val="20"/>
                <w:lang w:val="en-VN"/>
              </w:rPr>
              <w:t>To test the scenario where there are no even numbers in the input.</w:t>
            </w:r>
          </w:p>
        </w:tc>
      </w:tr>
      <w:tr w:rsidR="002C713F" w:rsidRPr="00C417D1" w14:paraId="6359EEF7" w14:textId="77777777" w:rsidTr="00C417D1">
        <w:trPr>
          <w:trHeight w:val="551"/>
        </w:trPr>
        <w:tc>
          <w:tcPr>
            <w:tcW w:w="0" w:type="auto"/>
            <w:hideMark/>
          </w:tcPr>
          <w:p w14:paraId="0B99BE9D" w14:textId="77777777" w:rsidR="002C713F" w:rsidRPr="002C713F" w:rsidRDefault="002C713F" w:rsidP="002C713F">
            <w:pPr>
              <w:spacing w:after="200"/>
              <w:jc w:val="center"/>
              <w:rPr>
                <w:sz w:val="20"/>
                <w:szCs w:val="20"/>
                <w:lang w:val="en-VN"/>
              </w:rPr>
            </w:pPr>
            <w:r w:rsidRPr="002C713F">
              <w:rPr>
                <w:sz w:val="20"/>
                <w:szCs w:val="20"/>
                <w:lang w:val="en-VN"/>
              </w:rPr>
              <w:t>3</w:t>
            </w:r>
          </w:p>
        </w:tc>
        <w:tc>
          <w:tcPr>
            <w:tcW w:w="0" w:type="auto"/>
            <w:hideMark/>
          </w:tcPr>
          <w:p w14:paraId="2432332D" w14:textId="77777777" w:rsidR="002C713F" w:rsidRPr="002C713F" w:rsidRDefault="002C713F" w:rsidP="002C713F">
            <w:pPr>
              <w:spacing w:after="200"/>
              <w:rPr>
                <w:sz w:val="20"/>
                <w:szCs w:val="20"/>
                <w:lang w:val="en-VN"/>
              </w:rPr>
            </w:pPr>
            <w:r w:rsidRPr="002C713F">
              <w:rPr>
                <w:sz w:val="20"/>
                <w:szCs w:val="20"/>
                <w:lang w:val="en-VN"/>
              </w:rPr>
              <w:t>[4, 8, 12, 16, 20, 2, 10]</w:t>
            </w:r>
          </w:p>
        </w:tc>
        <w:tc>
          <w:tcPr>
            <w:tcW w:w="0" w:type="auto"/>
            <w:hideMark/>
          </w:tcPr>
          <w:p w14:paraId="34E20A48" w14:textId="77777777" w:rsidR="002C713F" w:rsidRPr="002C713F" w:rsidRDefault="002C713F" w:rsidP="002C713F">
            <w:pPr>
              <w:spacing w:after="200"/>
              <w:rPr>
                <w:sz w:val="20"/>
                <w:szCs w:val="20"/>
                <w:lang w:val="en-VN"/>
              </w:rPr>
            </w:pPr>
            <w:r w:rsidRPr="002C713F">
              <w:rPr>
                <w:sz w:val="20"/>
                <w:szCs w:val="20"/>
                <w:lang w:val="en-VN"/>
              </w:rPr>
              <w:t>[]</w:t>
            </w:r>
          </w:p>
        </w:tc>
        <w:tc>
          <w:tcPr>
            <w:tcW w:w="0" w:type="auto"/>
            <w:hideMark/>
          </w:tcPr>
          <w:p w14:paraId="5EB14A31" w14:textId="77777777" w:rsidR="002C713F" w:rsidRPr="002C713F" w:rsidRDefault="002C713F" w:rsidP="002C713F">
            <w:pPr>
              <w:spacing w:after="200"/>
              <w:rPr>
                <w:sz w:val="20"/>
                <w:szCs w:val="20"/>
                <w:lang w:val="en-VN"/>
              </w:rPr>
            </w:pPr>
            <w:r w:rsidRPr="002C713F">
              <w:rPr>
                <w:sz w:val="20"/>
                <w:szCs w:val="20"/>
                <w:lang w:val="en-VN"/>
              </w:rPr>
              <w:t>[2, 4, 8, 10, 12, 16, 20]</w:t>
            </w:r>
          </w:p>
        </w:tc>
        <w:tc>
          <w:tcPr>
            <w:tcW w:w="0" w:type="auto"/>
            <w:hideMark/>
          </w:tcPr>
          <w:p w14:paraId="52781211" w14:textId="77777777" w:rsidR="002C713F" w:rsidRPr="002C713F" w:rsidRDefault="002C713F" w:rsidP="002C713F">
            <w:pPr>
              <w:spacing w:after="200"/>
              <w:rPr>
                <w:sz w:val="20"/>
                <w:szCs w:val="20"/>
                <w:lang w:val="en-VN"/>
              </w:rPr>
            </w:pPr>
            <w:r w:rsidRPr="002C713F">
              <w:rPr>
                <w:sz w:val="20"/>
                <w:szCs w:val="20"/>
                <w:lang w:val="en-VN"/>
              </w:rPr>
              <w:t>To test the scenario where there are no odd numbers in the input.</w:t>
            </w:r>
          </w:p>
        </w:tc>
      </w:tr>
      <w:tr w:rsidR="002C713F" w:rsidRPr="00C417D1" w14:paraId="1990367A" w14:textId="77777777" w:rsidTr="00C417D1">
        <w:trPr>
          <w:trHeight w:val="559"/>
        </w:trPr>
        <w:tc>
          <w:tcPr>
            <w:tcW w:w="0" w:type="auto"/>
            <w:hideMark/>
          </w:tcPr>
          <w:p w14:paraId="0C315CF0" w14:textId="77777777" w:rsidR="002C713F" w:rsidRPr="002C713F" w:rsidRDefault="002C713F" w:rsidP="002C713F">
            <w:pPr>
              <w:spacing w:after="200"/>
              <w:jc w:val="center"/>
              <w:rPr>
                <w:sz w:val="20"/>
                <w:szCs w:val="20"/>
                <w:lang w:val="en-VN"/>
              </w:rPr>
            </w:pPr>
            <w:r w:rsidRPr="002C713F">
              <w:rPr>
                <w:sz w:val="20"/>
                <w:szCs w:val="20"/>
                <w:lang w:val="en-VN"/>
              </w:rPr>
              <w:lastRenderedPageBreak/>
              <w:t>4</w:t>
            </w:r>
          </w:p>
        </w:tc>
        <w:tc>
          <w:tcPr>
            <w:tcW w:w="0" w:type="auto"/>
            <w:hideMark/>
          </w:tcPr>
          <w:p w14:paraId="5CC7298B" w14:textId="77777777" w:rsidR="002C713F" w:rsidRPr="002C713F" w:rsidRDefault="002C713F" w:rsidP="002C713F">
            <w:pPr>
              <w:spacing w:after="200"/>
              <w:rPr>
                <w:sz w:val="20"/>
                <w:szCs w:val="20"/>
                <w:lang w:val="en-VN"/>
              </w:rPr>
            </w:pPr>
            <w:r w:rsidRPr="002C713F">
              <w:rPr>
                <w:sz w:val="20"/>
                <w:szCs w:val="20"/>
                <w:lang w:val="en-VN"/>
              </w:rPr>
              <w:t>[1, 2, 3, 4, 5, 6, 7, 8, 9, 10, 11, 12, 13, 14, 15, 16, 17, 18, 19, 20]</w:t>
            </w:r>
          </w:p>
        </w:tc>
        <w:tc>
          <w:tcPr>
            <w:tcW w:w="0" w:type="auto"/>
            <w:hideMark/>
          </w:tcPr>
          <w:p w14:paraId="5F91A8D7" w14:textId="77777777" w:rsidR="002C713F" w:rsidRPr="002C713F" w:rsidRDefault="002C713F" w:rsidP="002C713F">
            <w:pPr>
              <w:spacing w:after="200"/>
              <w:rPr>
                <w:sz w:val="20"/>
                <w:szCs w:val="20"/>
                <w:lang w:val="en-VN"/>
              </w:rPr>
            </w:pPr>
            <w:r w:rsidRPr="002C713F">
              <w:rPr>
                <w:sz w:val="20"/>
                <w:szCs w:val="20"/>
                <w:lang w:val="en-VN"/>
              </w:rPr>
              <w:t>[1, 3, 5, 7, 9, 11, 13, 15, 17, 19]</w:t>
            </w:r>
          </w:p>
        </w:tc>
        <w:tc>
          <w:tcPr>
            <w:tcW w:w="0" w:type="auto"/>
            <w:hideMark/>
          </w:tcPr>
          <w:p w14:paraId="720716CB" w14:textId="77777777" w:rsidR="002C713F" w:rsidRPr="002C713F" w:rsidRDefault="002C713F" w:rsidP="002C713F">
            <w:pPr>
              <w:spacing w:after="200"/>
              <w:rPr>
                <w:sz w:val="20"/>
                <w:szCs w:val="20"/>
                <w:lang w:val="en-VN"/>
              </w:rPr>
            </w:pPr>
            <w:r w:rsidRPr="002C713F">
              <w:rPr>
                <w:sz w:val="20"/>
                <w:szCs w:val="20"/>
                <w:lang w:val="en-VN"/>
              </w:rPr>
              <w:t>[2, 4, 6, 8, 10, 12, 14, 16, 18, 20]</w:t>
            </w:r>
          </w:p>
        </w:tc>
        <w:tc>
          <w:tcPr>
            <w:tcW w:w="0" w:type="auto"/>
            <w:hideMark/>
          </w:tcPr>
          <w:p w14:paraId="15027005" w14:textId="77777777" w:rsidR="002C713F" w:rsidRPr="002C713F" w:rsidRDefault="002C713F" w:rsidP="002C713F">
            <w:pPr>
              <w:spacing w:after="200"/>
              <w:rPr>
                <w:sz w:val="20"/>
                <w:szCs w:val="20"/>
                <w:lang w:val="en-VN"/>
              </w:rPr>
            </w:pPr>
            <w:r w:rsidRPr="002C713F">
              <w:rPr>
                <w:sz w:val="20"/>
                <w:szCs w:val="20"/>
                <w:lang w:val="en-VN"/>
              </w:rPr>
              <w:t>To test the upper boundary condition with 20 elements.</w:t>
            </w:r>
          </w:p>
        </w:tc>
      </w:tr>
      <w:tr w:rsidR="002C713F" w:rsidRPr="00C417D1" w14:paraId="764A921C" w14:textId="77777777" w:rsidTr="00C417D1">
        <w:trPr>
          <w:trHeight w:val="551"/>
        </w:trPr>
        <w:tc>
          <w:tcPr>
            <w:tcW w:w="0" w:type="auto"/>
            <w:hideMark/>
          </w:tcPr>
          <w:p w14:paraId="4C86A4CF" w14:textId="77777777" w:rsidR="002C713F" w:rsidRPr="002C713F" w:rsidRDefault="002C713F" w:rsidP="002C713F">
            <w:pPr>
              <w:spacing w:after="200"/>
              <w:jc w:val="center"/>
              <w:rPr>
                <w:sz w:val="20"/>
                <w:szCs w:val="20"/>
                <w:lang w:val="en-VN"/>
              </w:rPr>
            </w:pPr>
            <w:r w:rsidRPr="002C713F">
              <w:rPr>
                <w:sz w:val="20"/>
                <w:szCs w:val="20"/>
                <w:lang w:val="en-VN"/>
              </w:rPr>
              <w:t>5</w:t>
            </w:r>
          </w:p>
        </w:tc>
        <w:tc>
          <w:tcPr>
            <w:tcW w:w="0" w:type="auto"/>
            <w:hideMark/>
          </w:tcPr>
          <w:p w14:paraId="646D85C5" w14:textId="77777777" w:rsidR="002C713F" w:rsidRPr="002C713F" w:rsidRDefault="002C713F" w:rsidP="002C713F">
            <w:pPr>
              <w:spacing w:after="200"/>
              <w:rPr>
                <w:sz w:val="20"/>
                <w:szCs w:val="20"/>
                <w:lang w:val="en-VN"/>
              </w:rPr>
            </w:pPr>
            <w:r w:rsidRPr="002C713F">
              <w:rPr>
                <w:sz w:val="20"/>
                <w:szCs w:val="20"/>
                <w:lang w:val="en-VN"/>
              </w:rPr>
              <w:t>[5, 5, 5, 10, 10, 15, 15, 20, 20, 25, 25]</w:t>
            </w:r>
          </w:p>
        </w:tc>
        <w:tc>
          <w:tcPr>
            <w:tcW w:w="0" w:type="auto"/>
            <w:hideMark/>
          </w:tcPr>
          <w:p w14:paraId="58B1B7F9" w14:textId="77777777" w:rsidR="002C713F" w:rsidRPr="002C713F" w:rsidRDefault="002C713F" w:rsidP="002C713F">
            <w:pPr>
              <w:spacing w:after="200"/>
              <w:rPr>
                <w:sz w:val="20"/>
                <w:szCs w:val="20"/>
                <w:lang w:val="en-VN"/>
              </w:rPr>
            </w:pPr>
            <w:r w:rsidRPr="002C713F">
              <w:rPr>
                <w:sz w:val="20"/>
                <w:szCs w:val="20"/>
                <w:lang w:val="en-VN"/>
              </w:rPr>
              <w:t>[5, 15, 25]</w:t>
            </w:r>
          </w:p>
        </w:tc>
        <w:tc>
          <w:tcPr>
            <w:tcW w:w="0" w:type="auto"/>
            <w:hideMark/>
          </w:tcPr>
          <w:p w14:paraId="34EBAA64" w14:textId="77777777" w:rsidR="002C713F" w:rsidRPr="002C713F" w:rsidRDefault="002C713F" w:rsidP="002C713F">
            <w:pPr>
              <w:spacing w:after="200"/>
              <w:rPr>
                <w:sz w:val="20"/>
                <w:szCs w:val="20"/>
                <w:lang w:val="en-VN"/>
              </w:rPr>
            </w:pPr>
            <w:r w:rsidRPr="002C713F">
              <w:rPr>
                <w:sz w:val="20"/>
                <w:szCs w:val="20"/>
                <w:lang w:val="en-VN"/>
              </w:rPr>
              <w:t>[10, 20]</w:t>
            </w:r>
          </w:p>
        </w:tc>
        <w:tc>
          <w:tcPr>
            <w:tcW w:w="0" w:type="auto"/>
            <w:hideMark/>
          </w:tcPr>
          <w:p w14:paraId="4FF49D7D" w14:textId="77777777" w:rsidR="002C713F" w:rsidRPr="002C713F" w:rsidRDefault="002C713F" w:rsidP="002C713F">
            <w:pPr>
              <w:spacing w:after="200"/>
              <w:rPr>
                <w:sz w:val="20"/>
                <w:szCs w:val="20"/>
                <w:lang w:val="en-VN"/>
              </w:rPr>
            </w:pPr>
            <w:r w:rsidRPr="002C713F">
              <w:rPr>
                <w:sz w:val="20"/>
                <w:szCs w:val="20"/>
                <w:lang w:val="en-VN"/>
              </w:rPr>
              <w:t>To test how the program handles multiple duplicates.</w:t>
            </w:r>
          </w:p>
        </w:tc>
      </w:tr>
      <w:tr w:rsidR="002C713F" w:rsidRPr="00C417D1" w14:paraId="2DCEE37A" w14:textId="77777777" w:rsidTr="00C417D1">
        <w:trPr>
          <w:trHeight w:val="559"/>
        </w:trPr>
        <w:tc>
          <w:tcPr>
            <w:tcW w:w="0" w:type="auto"/>
            <w:hideMark/>
          </w:tcPr>
          <w:p w14:paraId="25D423E0" w14:textId="77777777" w:rsidR="002C713F" w:rsidRPr="002C713F" w:rsidRDefault="002C713F" w:rsidP="002C713F">
            <w:pPr>
              <w:spacing w:after="200"/>
              <w:jc w:val="center"/>
              <w:rPr>
                <w:sz w:val="20"/>
                <w:szCs w:val="20"/>
                <w:lang w:val="en-VN"/>
              </w:rPr>
            </w:pPr>
            <w:r w:rsidRPr="002C713F">
              <w:rPr>
                <w:sz w:val="20"/>
                <w:szCs w:val="20"/>
                <w:lang w:val="en-VN"/>
              </w:rPr>
              <w:t>6</w:t>
            </w:r>
          </w:p>
        </w:tc>
        <w:tc>
          <w:tcPr>
            <w:tcW w:w="0" w:type="auto"/>
            <w:hideMark/>
          </w:tcPr>
          <w:p w14:paraId="56710AD6" w14:textId="77777777" w:rsidR="002C713F" w:rsidRPr="002C713F" w:rsidRDefault="002C713F" w:rsidP="002C713F">
            <w:pPr>
              <w:spacing w:after="200"/>
              <w:rPr>
                <w:sz w:val="20"/>
                <w:szCs w:val="20"/>
                <w:lang w:val="en-VN"/>
              </w:rPr>
            </w:pPr>
            <w:r w:rsidRPr="002C713F">
              <w:rPr>
                <w:sz w:val="20"/>
                <w:szCs w:val="20"/>
                <w:lang w:val="en-VN"/>
              </w:rPr>
              <w:t>[19, 22, 5, 8, 12, 25, 30]</w:t>
            </w:r>
          </w:p>
        </w:tc>
        <w:tc>
          <w:tcPr>
            <w:tcW w:w="0" w:type="auto"/>
            <w:hideMark/>
          </w:tcPr>
          <w:p w14:paraId="49B99200" w14:textId="77777777" w:rsidR="002C713F" w:rsidRPr="002C713F" w:rsidRDefault="002C713F" w:rsidP="002C713F">
            <w:pPr>
              <w:spacing w:after="200"/>
              <w:rPr>
                <w:sz w:val="20"/>
                <w:szCs w:val="20"/>
                <w:lang w:val="en-VN"/>
              </w:rPr>
            </w:pPr>
            <w:r w:rsidRPr="002C713F">
              <w:rPr>
                <w:sz w:val="20"/>
                <w:szCs w:val="20"/>
                <w:lang w:val="en-VN"/>
              </w:rPr>
              <w:t>[5, 19, 25]</w:t>
            </w:r>
          </w:p>
        </w:tc>
        <w:tc>
          <w:tcPr>
            <w:tcW w:w="0" w:type="auto"/>
            <w:hideMark/>
          </w:tcPr>
          <w:p w14:paraId="6F22F72B" w14:textId="77777777" w:rsidR="002C713F" w:rsidRPr="002C713F" w:rsidRDefault="002C713F" w:rsidP="002C713F">
            <w:pPr>
              <w:spacing w:after="200"/>
              <w:rPr>
                <w:sz w:val="20"/>
                <w:szCs w:val="20"/>
                <w:lang w:val="en-VN"/>
              </w:rPr>
            </w:pPr>
            <w:r w:rsidRPr="002C713F">
              <w:rPr>
                <w:sz w:val="20"/>
                <w:szCs w:val="20"/>
                <w:lang w:val="en-VN"/>
              </w:rPr>
              <w:t>[8, 12, 22, 30]</w:t>
            </w:r>
          </w:p>
        </w:tc>
        <w:tc>
          <w:tcPr>
            <w:tcW w:w="0" w:type="auto"/>
            <w:hideMark/>
          </w:tcPr>
          <w:p w14:paraId="2B711F6A" w14:textId="77777777" w:rsidR="002C713F" w:rsidRPr="002C713F" w:rsidRDefault="002C713F" w:rsidP="002C713F">
            <w:pPr>
              <w:spacing w:after="200"/>
              <w:rPr>
                <w:sz w:val="20"/>
                <w:szCs w:val="20"/>
                <w:lang w:val="en-VN"/>
              </w:rPr>
            </w:pPr>
            <w:r w:rsidRPr="002C713F">
              <w:rPr>
                <w:sz w:val="20"/>
                <w:szCs w:val="20"/>
                <w:lang w:val="en-VN"/>
              </w:rPr>
              <w:t>To test with a completely random set of positive numbers.</w:t>
            </w:r>
          </w:p>
        </w:tc>
      </w:tr>
    </w:tbl>
    <w:p w14:paraId="2FF5A8F1" w14:textId="5BB66762" w:rsidR="009A0A42" w:rsidRPr="00E10AF2" w:rsidRDefault="009A0A42" w:rsidP="00E10AF2">
      <w:pPr>
        <w:spacing w:line="240" w:lineRule="auto"/>
        <w:rPr>
          <w:sz w:val="24"/>
          <w:szCs w:val="24"/>
        </w:rPr>
      </w:pPr>
    </w:p>
    <w:p w14:paraId="5837791C" w14:textId="6E5ABDFF" w:rsidR="00AC4A3E" w:rsidRPr="00AC4A3E" w:rsidRDefault="00E84916" w:rsidP="00AC4A3E">
      <w:pPr>
        <w:pStyle w:val="Heading2"/>
        <w:spacing w:line="240" w:lineRule="auto"/>
        <w:rPr>
          <w:sz w:val="24"/>
          <w:szCs w:val="24"/>
          <w:lang w:val="en-VN"/>
        </w:rPr>
      </w:pPr>
      <w:r w:rsidRPr="00E10AF2">
        <w:rPr>
          <w:sz w:val="24"/>
          <w:szCs w:val="24"/>
        </w:rPr>
        <w:t xml:space="preserve">Task 2: </w:t>
      </w:r>
      <w:r w:rsidR="00AC4A3E" w:rsidRPr="00AC4A3E">
        <w:rPr>
          <w:sz w:val="24"/>
          <w:szCs w:val="24"/>
          <w:lang w:val="en-VN"/>
        </w:rPr>
        <w:t>Choose and Justify a Single Test Case</w:t>
      </w:r>
      <w:r w:rsidRPr="00E10AF2">
        <w:rPr>
          <w:sz w:val="24"/>
          <w:szCs w:val="24"/>
        </w:rPr>
        <w:br/>
      </w:r>
      <w:r w:rsidR="00AC4A3E" w:rsidRPr="00AC4A3E">
        <w:rPr>
          <w:rFonts w:asciiTheme="minorHAnsi" w:eastAsiaTheme="minorEastAsia" w:hAnsiTheme="minorHAnsi" w:cstheme="minorBidi"/>
          <w:color w:val="auto"/>
          <w:sz w:val="24"/>
          <w:szCs w:val="24"/>
          <w:lang w:val="en-VN"/>
        </w:rPr>
        <w:t>Chosen Test Case</w:t>
      </w:r>
    </w:p>
    <w:p w14:paraId="632DFE89" w14:textId="77777777" w:rsidR="00AC4A3E" w:rsidRPr="00AC4A3E" w:rsidRDefault="00AC4A3E" w:rsidP="00AC4A3E">
      <w:pPr>
        <w:numPr>
          <w:ilvl w:val="0"/>
          <w:numId w:val="15"/>
        </w:numPr>
        <w:spacing w:line="240" w:lineRule="auto"/>
        <w:rPr>
          <w:sz w:val="24"/>
          <w:szCs w:val="24"/>
          <w:lang w:val="en-VN"/>
        </w:rPr>
      </w:pPr>
      <w:r w:rsidRPr="00AC4A3E">
        <w:rPr>
          <w:b/>
          <w:bCs/>
          <w:sz w:val="24"/>
          <w:szCs w:val="24"/>
          <w:lang w:val="en-VN"/>
        </w:rPr>
        <w:t>Test Case Number:</w:t>
      </w:r>
      <w:r w:rsidRPr="00AC4A3E">
        <w:rPr>
          <w:sz w:val="24"/>
          <w:szCs w:val="24"/>
          <w:lang w:val="en-VN"/>
        </w:rPr>
        <w:t xml:space="preserve"> 4</w:t>
      </w:r>
    </w:p>
    <w:p w14:paraId="768AC607" w14:textId="77777777" w:rsidR="00AC4A3E" w:rsidRPr="00AC4A3E" w:rsidRDefault="00AC4A3E" w:rsidP="00AC4A3E">
      <w:pPr>
        <w:numPr>
          <w:ilvl w:val="0"/>
          <w:numId w:val="15"/>
        </w:numPr>
        <w:spacing w:line="240" w:lineRule="auto"/>
        <w:rPr>
          <w:sz w:val="24"/>
          <w:szCs w:val="24"/>
          <w:lang w:val="en-VN"/>
        </w:rPr>
      </w:pPr>
      <w:r w:rsidRPr="00AC4A3E">
        <w:rPr>
          <w:b/>
          <w:bCs/>
          <w:sz w:val="24"/>
          <w:szCs w:val="24"/>
          <w:lang w:val="en-VN"/>
        </w:rPr>
        <w:t>Input List:</w:t>
      </w:r>
      <w:r w:rsidRPr="00AC4A3E">
        <w:rPr>
          <w:sz w:val="24"/>
          <w:szCs w:val="24"/>
          <w:lang w:val="en-VN"/>
        </w:rPr>
        <w:t xml:space="preserve"> [1, 2, 3, 4, 5, 6, 7, 8, 9, 10, 11, 12, 13, 14, 15, 16, 17, 18, 19, 20]</w:t>
      </w:r>
    </w:p>
    <w:p w14:paraId="44DBE8D6" w14:textId="77777777" w:rsidR="00AC4A3E" w:rsidRPr="00AC4A3E" w:rsidRDefault="00AC4A3E" w:rsidP="00AC4A3E">
      <w:pPr>
        <w:numPr>
          <w:ilvl w:val="0"/>
          <w:numId w:val="15"/>
        </w:numPr>
        <w:spacing w:line="240" w:lineRule="auto"/>
        <w:rPr>
          <w:sz w:val="24"/>
          <w:szCs w:val="24"/>
          <w:lang w:val="en-VN"/>
        </w:rPr>
      </w:pPr>
      <w:r w:rsidRPr="00AC4A3E">
        <w:rPr>
          <w:b/>
          <w:bCs/>
          <w:sz w:val="24"/>
          <w:szCs w:val="24"/>
          <w:lang w:val="en-VN"/>
        </w:rPr>
        <w:t>Expected Output:</w:t>
      </w:r>
      <w:r w:rsidRPr="00AC4A3E">
        <w:rPr>
          <w:sz w:val="24"/>
          <w:szCs w:val="24"/>
          <w:lang w:val="en-VN"/>
        </w:rPr>
        <w:t xml:space="preserve"> ([1, 3, 5, 7, 9, 11, 13, 15, 17, 19], [2, 4, 6, 8, 10, 12, 14, 16, 18, 20])</w:t>
      </w:r>
    </w:p>
    <w:p w14:paraId="438041F8" w14:textId="77777777" w:rsidR="00AC4A3E" w:rsidRPr="00AC4A3E" w:rsidRDefault="00AC4A3E" w:rsidP="00AC4A3E">
      <w:pPr>
        <w:spacing w:line="240" w:lineRule="auto"/>
        <w:rPr>
          <w:b/>
          <w:bCs/>
          <w:sz w:val="24"/>
          <w:szCs w:val="24"/>
          <w:lang w:val="en-VN"/>
        </w:rPr>
      </w:pPr>
      <w:r w:rsidRPr="00AC4A3E">
        <w:rPr>
          <w:b/>
          <w:bCs/>
          <w:sz w:val="24"/>
          <w:szCs w:val="24"/>
          <w:lang w:val="en-VN"/>
        </w:rPr>
        <w:t>Justification</w:t>
      </w:r>
    </w:p>
    <w:p w14:paraId="0C26264F" w14:textId="04807287" w:rsidR="009A0A42" w:rsidRPr="00AC4A3E" w:rsidRDefault="00AC4A3E" w:rsidP="00AC4A3E">
      <w:pPr>
        <w:spacing w:line="240" w:lineRule="auto"/>
        <w:rPr>
          <w:sz w:val="24"/>
          <w:szCs w:val="24"/>
          <w:lang w:val="en-VN"/>
        </w:rPr>
      </w:pPr>
      <w:r w:rsidRPr="00AC4A3E">
        <w:rPr>
          <w:sz w:val="24"/>
          <w:szCs w:val="24"/>
          <w:lang w:val="en-VN"/>
        </w:rPr>
        <w:t xml:space="preserve">This test case comprehensively covers the boundary condition with the maximum number of allowed elements. It includes both odd and even numbers, ensuring the function’s capability to </w:t>
      </w:r>
      <w:r>
        <w:rPr>
          <w:sz w:val="24"/>
          <w:szCs w:val="24"/>
          <w:lang w:val="en-VN"/>
        </w:rPr>
        <w:t>separate and sort them correctly</w:t>
      </w:r>
      <w:r w:rsidRPr="00AC4A3E">
        <w:rPr>
          <w:sz w:val="24"/>
          <w:szCs w:val="24"/>
          <w:lang w:val="en-VN"/>
        </w:rPr>
        <w:t>.</w:t>
      </w:r>
    </w:p>
    <w:p w14:paraId="2DEB412B" w14:textId="352FE58A" w:rsidR="00AC4A3E" w:rsidRPr="00AC4A3E" w:rsidRDefault="00E84916" w:rsidP="00AC4A3E">
      <w:pPr>
        <w:pStyle w:val="Heading2"/>
        <w:spacing w:line="240" w:lineRule="auto"/>
        <w:rPr>
          <w:sz w:val="24"/>
          <w:szCs w:val="24"/>
          <w:lang w:val="en-VN"/>
        </w:rPr>
      </w:pPr>
      <w:r w:rsidRPr="00E10AF2">
        <w:rPr>
          <w:sz w:val="24"/>
          <w:szCs w:val="24"/>
        </w:rPr>
        <w:t xml:space="preserve">Task 3: </w:t>
      </w:r>
      <w:r w:rsidR="00AC4A3E" w:rsidRPr="00AC4A3E">
        <w:rPr>
          <w:sz w:val="24"/>
          <w:szCs w:val="24"/>
          <w:lang w:val="en-VN"/>
        </w:rPr>
        <w:t>Conduct the Testing</w:t>
      </w:r>
    </w:p>
    <w:p w14:paraId="7E2F8497" w14:textId="0985AD96" w:rsidR="00AC4A3E" w:rsidRPr="00AC4A3E" w:rsidRDefault="00AC4A3E" w:rsidP="00AC4A3E">
      <w:pPr>
        <w:spacing w:line="240" w:lineRule="auto"/>
        <w:rPr>
          <w:b/>
          <w:bCs/>
          <w:sz w:val="24"/>
          <w:szCs w:val="24"/>
          <w:lang w:val="en-VN"/>
        </w:rPr>
      </w:pPr>
      <w:r w:rsidRPr="00AC4A3E">
        <w:rPr>
          <w:b/>
          <w:bCs/>
          <w:sz w:val="24"/>
          <w:szCs w:val="24"/>
          <w:lang w:val="en-VN"/>
        </w:rPr>
        <w:t>Testing Script</w:t>
      </w:r>
    </w:p>
    <w:p w14:paraId="7FFE859E" w14:textId="77777777" w:rsidR="00AC4A3E" w:rsidRPr="00AC4A3E" w:rsidRDefault="00AC4A3E" w:rsidP="00AC4A3E">
      <w:pPr>
        <w:spacing w:line="240" w:lineRule="auto"/>
        <w:rPr>
          <w:sz w:val="24"/>
          <w:szCs w:val="24"/>
          <w:lang w:val="en-VN"/>
        </w:rPr>
      </w:pPr>
      <w:r w:rsidRPr="00AC4A3E">
        <w:rPr>
          <w:sz w:val="24"/>
          <w:szCs w:val="24"/>
          <w:lang w:val="en-VN"/>
        </w:rPr>
        <w:t xml:space="preserve">Here is the testing script using </w:t>
      </w:r>
      <w:r w:rsidRPr="00AC4A3E">
        <w:rPr>
          <w:b/>
          <w:bCs/>
          <w:i/>
          <w:iCs/>
          <w:sz w:val="24"/>
          <w:szCs w:val="24"/>
          <w:lang w:val="en-VN"/>
        </w:rPr>
        <w:t>pytest</w:t>
      </w:r>
      <w:r w:rsidRPr="00AC4A3E">
        <w:rPr>
          <w:sz w:val="24"/>
          <w:szCs w:val="24"/>
          <w:lang w:val="en-VN"/>
        </w:rPr>
        <w:t xml:space="preserve"> to validate the </w:t>
      </w:r>
      <w:r w:rsidRPr="00AC4A3E">
        <w:rPr>
          <w:b/>
          <w:bCs/>
          <w:i/>
          <w:iCs/>
          <w:sz w:val="24"/>
          <w:szCs w:val="24"/>
          <w:lang w:val="en-VN"/>
        </w:rPr>
        <w:t>split_and_sort</w:t>
      </w:r>
      <w:r w:rsidRPr="00AC4A3E">
        <w:rPr>
          <w:sz w:val="24"/>
          <w:szCs w:val="24"/>
          <w:lang w:val="en-VN"/>
        </w:rPr>
        <w:t xml:space="preserve"> function:</w:t>
      </w:r>
    </w:p>
    <w:p w14:paraId="1AB33A9F" w14:textId="426DD426" w:rsidR="007F2E46" w:rsidRPr="00E10AF2" w:rsidRDefault="00C417D1" w:rsidP="00E10AF2">
      <w:pPr>
        <w:spacing w:line="240" w:lineRule="auto"/>
        <w:rPr>
          <w:sz w:val="24"/>
          <w:szCs w:val="24"/>
        </w:rPr>
      </w:pPr>
      <w:r>
        <w:rPr>
          <w:noProof/>
          <w:sz w:val="24"/>
          <w:szCs w:val="24"/>
        </w:rPr>
        <w:drawing>
          <wp:inline distT="0" distB="0" distL="0" distR="0" wp14:anchorId="0A707D97" wp14:editId="243E1B8C">
            <wp:extent cx="5105400" cy="3441461"/>
            <wp:effectExtent l="0" t="0" r="0" b="635"/>
            <wp:docPr id="5"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program&#10;&#10;Description automatically generated"/>
                    <pic:cNvPicPr/>
                  </pic:nvPicPr>
                  <pic:blipFill>
                    <a:blip r:embed="rId9"/>
                    <a:stretch>
                      <a:fillRect/>
                    </a:stretch>
                  </pic:blipFill>
                  <pic:spPr>
                    <a:xfrm>
                      <a:off x="0" y="0"/>
                      <a:ext cx="5240464" cy="3532505"/>
                    </a:xfrm>
                    <a:prstGeom prst="rect">
                      <a:avLst/>
                    </a:prstGeom>
                  </pic:spPr>
                </pic:pic>
              </a:graphicData>
            </a:graphic>
          </wp:inline>
        </w:drawing>
      </w:r>
    </w:p>
    <w:p w14:paraId="7EE22556" w14:textId="77777777" w:rsidR="00C417D1" w:rsidRPr="00C417D1" w:rsidRDefault="00C417D1" w:rsidP="00C417D1">
      <w:pPr>
        <w:spacing w:line="240" w:lineRule="auto"/>
        <w:rPr>
          <w:b/>
          <w:bCs/>
          <w:sz w:val="24"/>
          <w:szCs w:val="24"/>
          <w:lang w:val="en-VN"/>
        </w:rPr>
      </w:pPr>
      <w:r w:rsidRPr="00C417D1">
        <w:rPr>
          <w:b/>
          <w:bCs/>
          <w:sz w:val="24"/>
          <w:szCs w:val="24"/>
          <w:lang w:val="en-VN"/>
        </w:rPr>
        <w:t>Test Results</w:t>
      </w:r>
    </w:p>
    <w:p w14:paraId="44BF4070" w14:textId="1AC45106" w:rsidR="00C417D1" w:rsidRDefault="00C417D1" w:rsidP="00C417D1">
      <w:pPr>
        <w:spacing w:line="240" w:lineRule="auto"/>
        <w:rPr>
          <w:sz w:val="24"/>
          <w:szCs w:val="24"/>
          <w:lang w:val="en-VN"/>
        </w:rPr>
      </w:pPr>
      <w:r w:rsidRPr="00C417D1">
        <w:rPr>
          <w:sz w:val="24"/>
          <w:szCs w:val="24"/>
          <w:lang w:val="en-VN"/>
        </w:rPr>
        <w:t>After running the test, here are the results:</w:t>
      </w:r>
    </w:p>
    <w:p w14:paraId="7865103E" w14:textId="77777777" w:rsidR="00C417D1" w:rsidRPr="00C417D1" w:rsidRDefault="00C417D1" w:rsidP="00C417D1">
      <w:pPr>
        <w:spacing w:line="240" w:lineRule="auto"/>
        <w:rPr>
          <w:sz w:val="24"/>
          <w:szCs w:val="24"/>
          <w:lang w:val="en-VN"/>
        </w:rPr>
      </w:pPr>
    </w:p>
    <w:p w14:paraId="2DF9D1C1" w14:textId="5F37614D" w:rsidR="009A0A42" w:rsidRDefault="00C417D1" w:rsidP="00C417D1">
      <w:pPr>
        <w:spacing w:line="240" w:lineRule="auto"/>
        <w:rPr>
          <w:sz w:val="24"/>
          <w:szCs w:val="24"/>
          <w:lang w:val="en-VN"/>
        </w:rPr>
      </w:pPr>
      <w:r>
        <w:rPr>
          <w:noProof/>
          <w:sz w:val="24"/>
          <w:szCs w:val="24"/>
          <w:lang w:val="en-VN"/>
        </w:rPr>
        <w:lastRenderedPageBreak/>
        <w:drawing>
          <wp:inline distT="0" distB="0" distL="0" distR="0" wp14:anchorId="6BB092F7" wp14:editId="1FCFE05B">
            <wp:extent cx="3098800" cy="2146935"/>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0"/>
                    <a:stretch>
                      <a:fillRect/>
                    </a:stretch>
                  </pic:blipFill>
                  <pic:spPr>
                    <a:xfrm>
                      <a:off x="0" y="0"/>
                      <a:ext cx="3151041" cy="2183129"/>
                    </a:xfrm>
                    <a:prstGeom prst="rect">
                      <a:avLst/>
                    </a:prstGeom>
                  </pic:spPr>
                </pic:pic>
              </a:graphicData>
            </a:graphic>
          </wp:inline>
        </w:drawing>
      </w:r>
    </w:p>
    <w:p w14:paraId="71BFCE29" w14:textId="77777777" w:rsidR="00EF6494" w:rsidRPr="00EF6494" w:rsidRDefault="00EF6494" w:rsidP="00EF6494">
      <w:pPr>
        <w:spacing w:line="240" w:lineRule="auto"/>
        <w:rPr>
          <w:b/>
          <w:bCs/>
          <w:sz w:val="24"/>
          <w:szCs w:val="24"/>
          <w:lang w:val="en-VN"/>
        </w:rPr>
      </w:pPr>
      <w:r w:rsidRPr="00EF6494">
        <w:rPr>
          <w:b/>
          <w:bCs/>
          <w:sz w:val="24"/>
          <w:szCs w:val="24"/>
          <w:lang w:val="en-VN"/>
        </w:rPr>
        <w:t>Insights and Program Improvement</w:t>
      </w:r>
    </w:p>
    <w:p w14:paraId="6654E78A" w14:textId="77777777" w:rsidR="00EF6494" w:rsidRPr="00EF6494" w:rsidRDefault="00EF6494" w:rsidP="00EF6494">
      <w:pPr>
        <w:spacing w:line="240" w:lineRule="auto"/>
        <w:rPr>
          <w:sz w:val="24"/>
          <w:szCs w:val="24"/>
          <w:lang w:val="en-VN"/>
        </w:rPr>
      </w:pPr>
      <w:r w:rsidRPr="00EF6494">
        <w:rPr>
          <w:b/>
          <w:bCs/>
          <w:sz w:val="24"/>
          <w:szCs w:val="24"/>
          <w:lang w:val="en-VN"/>
        </w:rPr>
        <w:t>Insights:</w:t>
      </w:r>
    </w:p>
    <w:p w14:paraId="624381A8" w14:textId="36DA76CA" w:rsidR="00EF6494" w:rsidRPr="00EF6494" w:rsidRDefault="00EF6494" w:rsidP="00EF6494">
      <w:pPr>
        <w:numPr>
          <w:ilvl w:val="0"/>
          <w:numId w:val="16"/>
        </w:numPr>
        <w:spacing w:line="240" w:lineRule="auto"/>
        <w:rPr>
          <w:sz w:val="24"/>
          <w:szCs w:val="24"/>
          <w:lang w:val="en-VN"/>
        </w:rPr>
      </w:pPr>
      <w:r w:rsidRPr="00EF6494">
        <w:rPr>
          <w:sz w:val="24"/>
          <w:szCs w:val="24"/>
          <w:lang w:val="en-VN"/>
        </w:rPr>
        <w:t xml:space="preserve">The test results indicate that four out of the six test cases passed successfully, demonstrating that the split_and_sort function </w:t>
      </w:r>
      <w:r>
        <w:rPr>
          <w:sz w:val="24"/>
          <w:szCs w:val="24"/>
          <w:lang w:val="en-VN"/>
        </w:rPr>
        <w:t>can</w:t>
      </w:r>
      <w:r w:rsidRPr="00EF6494">
        <w:rPr>
          <w:sz w:val="24"/>
          <w:szCs w:val="24"/>
          <w:lang w:val="en-VN"/>
        </w:rPr>
        <w:t xml:space="preserve"> </w:t>
      </w:r>
      <w:r>
        <w:rPr>
          <w:sz w:val="24"/>
          <w:szCs w:val="24"/>
          <w:lang w:val="en-VN"/>
        </w:rPr>
        <w:t>handle typical inputs correctly</w:t>
      </w:r>
      <w:r w:rsidRPr="00EF6494">
        <w:rPr>
          <w:sz w:val="24"/>
          <w:szCs w:val="24"/>
          <w:lang w:val="en-VN"/>
        </w:rPr>
        <w:t>, inputs with only odd or only even numbers, and a random set of positive numbers.</w:t>
      </w:r>
    </w:p>
    <w:p w14:paraId="52D1F2C8" w14:textId="77777777" w:rsidR="00EF6494" w:rsidRPr="00EF6494" w:rsidRDefault="00EF6494" w:rsidP="00EF6494">
      <w:pPr>
        <w:numPr>
          <w:ilvl w:val="0"/>
          <w:numId w:val="16"/>
        </w:numPr>
        <w:spacing w:line="240" w:lineRule="auto"/>
        <w:rPr>
          <w:sz w:val="24"/>
          <w:szCs w:val="24"/>
          <w:lang w:val="en-VN"/>
        </w:rPr>
      </w:pPr>
      <w:r w:rsidRPr="00EF6494">
        <w:rPr>
          <w:sz w:val="24"/>
          <w:szCs w:val="24"/>
          <w:lang w:val="en-VN"/>
        </w:rPr>
        <w:t>However, two test cases failed. Specifically:</w:t>
      </w:r>
    </w:p>
    <w:p w14:paraId="5B5BB9F2" w14:textId="77777777" w:rsidR="00EF6494" w:rsidRPr="00EF6494" w:rsidRDefault="00EF6494" w:rsidP="00EF6494">
      <w:pPr>
        <w:numPr>
          <w:ilvl w:val="1"/>
          <w:numId w:val="16"/>
        </w:numPr>
        <w:spacing w:line="240" w:lineRule="auto"/>
        <w:rPr>
          <w:sz w:val="24"/>
          <w:szCs w:val="24"/>
          <w:lang w:val="en-VN"/>
        </w:rPr>
      </w:pPr>
      <w:r w:rsidRPr="00EF6494">
        <w:rPr>
          <w:b/>
          <w:bCs/>
          <w:sz w:val="24"/>
          <w:szCs w:val="24"/>
          <w:lang w:val="en-VN"/>
        </w:rPr>
        <w:t>Test Case 1:</w:t>
      </w:r>
      <w:r w:rsidRPr="00EF6494">
        <w:rPr>
          <w:sz w:val="24"/>
          <w:szCs w:val="24"/>
          <w:lang w:val="en-VN"/>
        </w:rPr>
        <w:t xml:space="preserve"> The function did not remove duplicates correctly before sorting, as shown by the presence of repeated elements in the output.</w:t>
      </w:r>
    </w:p>
    <w:p w14:paraId="68F96A34" w14:textId="77777777" w:rsidR="00EF6494" w:rsidRPr="00EF6494" w:rsidRDefault="00EF6494" w:rsidP="00EF6494">
      <w:pPr>
        <w:numPr>
          <w:ilvl w:val="1"/>
          <w:numId w:val="16"/>
        </w:numPr>
        <w:spacing w:line="240" w:lineRule="auto"/>
        <w:rPr>
          <w:sz w:val="24"/>
          <w:szCs w:val="24"/>
          <w:lang w:val="en-VN"/>
        </w:rPr>
      </w:pPr>
      <w:r w:rsidRPr="00EF6494">
        <w:rPr>
          <w:b/>
          <w:bCs/>
          <w:sz w:val="24"/>
          <w:szCs w:val="24"/>
          <w:lang w:val="en-VN"/>
        </w:rPr>
        <w:t>Test Case 5:</w:t>
      </w:r>
      <w:r w:rsidRPr="00EF6494">
        <w:rPr>
          <w:sz w:val="24"/>
          <w:szCs w:val="24"/>
          <w:lang w:val="en-VN"/>
        </w:rPr>
        <w:t xml:space="preserve"> Similar to Test Case 1, the function failed to remove duplicates, resulting in repeated elements in the output.</w:t>
      </w:r>
    </w:p>
    <w:p w14:paraId="436C3F4E" w14:textId="77777777" w:rsidR="00EF6494" w:rsidRPr="00EF6494" w:rsidRDefault="00EF6494" w:rsidP="00EF6494">
      <w:pPr>
        <w:spacing w:line="240" w:lineRule="auto"/>
        <w:rPr>
          <w:sz w:val="24"/>
          <w:szCs w:val="24"/>
          <w:lang w:val="en-VN"/>
        </w:rPr>
      </w:pPr>
      <w:r w:rsidRPr="00EF6494">
        <w:rPr>
          <w:b/>
          <w:bCs/>
          <w:sz w:val="24"/>
          <w:szCs w:val="24"/>
          <w:lang w:val="en-VN"/>
        </w:rPr>
        <w:t>Program Improvement:</w:t>
      </w:r>
    </w:p>
    <w:p w14:paraId="2AC57B30" w14:textId="77777777" w:rsidR="00EF6494" w:rsidRPr="00EF6494" w:rsidRDefault="00EF6494" w:rsidP="00EF6494">
      <w:pPr>
        <w:numPr>
          <w:ilvl w:val="0"/>
          <w:numId w:val="17"/>
        </w:numPr>
        <w:spacing w:line="240" w:lineRule="auto"/>
        <w:rPr>
          <w:sz w:val="24"/>
          <w:szCs w:val="24"/>
          <w:lang w:val="en-VN"/>
        </w:rPr>
      </w:pPr>
      <w:r w:rsidRPr="00EF6494">
        <w:rPr>
          <w:b/>
          <w:bCs/>
          <w:sz w:val="24"/>
          <w:szCs w:val="24"/>
          <w:lang w:val="en-VN"/>
        </w:rPr>
        <w:t>Duplicate Removal:</w:t>
      </w:r>
      <w:r w:rsidRPr="00EF6494">
        <w:rPr>
          <w:sz w:val="24"/>
          <w:szCs w:val="24"/>
          <w:lang w:val="en-VN"/>
        </w:rPr>
        <w:t xml:space="preserve"> The primary issue causing the test failures is the function's inability to remove duplicates before sorting the integers. This can be resolved by using a set to filter out duplicates before sorting. Here's a suggestion for improvement:</w:t>
      </w:r>
    </w:p>
    <w:p w14:paraId="22453B94" w14:textId="440241F6" w:rsidR="00EF6494" w:rsidRPr="00EF6494" w:rsidRDefault="00EF6494" w:rsidP="00EF6494">
      <w:pPr>
        <w:spacing w:line="240" w:lineRule="auto"/>
        <w:rPr>
          <w:sz w:val="24"/>
          <w:szCs w:val="24"/>
          <w:lang w:val="en-VN"/>
        </w:rPr>
      </w:pPr>
      <w:r>
        <w:rPr>
          <w:sz w:val="24"/>
          <w:szCs w:val="24"/>
          <w:lang w:val="en-VN"/>
        </w:rPr>
        <w:t>Converting the list to a set before sorting</w:t>
      </w:r>
      <w:r w:rsidRPr="00EF6494">
        <w:rPr>
          <w:sz w:val="24"/>
          <w:szCs w:val="24"/>
          <w:lang w:val="en-VN"/>
        </w:rPr>
        <w:t xml:space="preserve"> ensures all duplicates are removed, addressing the failures observed in Test Cases 1 and 5.</w:t>
      </w:r>
    </w:p>
    <w:p w14:paraId="550B5FFA" w14:textId="77777777" w:rsidR="00EF6494" w:rsidRPr="00EF6494" w:rsidRDefault="00EF6494" w:rsidP="00EF6494">
      <w:pPr>
        <w:numPr>
          <w:ilvl w:val="0"/>
          <w:numId w:val="17"/>
        </w:numPr>
        <w:spacing w:line="240" w:lineRule="auto"/>
        <w:rPr>
          <w:sz w:val="24"/>
          <w:szCs w:val="24"/>
          <w:lang w:val="en-VN"/>
        </w:rPr>
      </w:pPr>
      <w:r w:rsidRPr="00EF6494">
        <w:rPr>
          <w:b/>
          <w:bCs/>
          <w:sz w:val="24"/>
          <w:szCs w:val="24"/>
          <w:lang w:val="en-VN"/>
        </w:rPr>
        <w:t>Boundary Checking:</w:t>
      </w:r>
      <w:r w:rsidRPr="00EF6494">
        <w:rPr>
          <w:sz w:val="24"/>
          <w:szCs w:val="24"/>
          <w:lang w:val="en-VN"/>
        </w:rPr>
        <w:t xml:space="preserve"> While the current function checks for the length of the input list and the presence of zero, additional edge cases should be considered, such as negative integers and large input values within the 20-element limit, to ensure comprehensive testing and robustness.</w:t>
      </w:r>
    </w:p>
    <w:p w14:paraId="6A9CAA40" w14:textId="77777777" w:rsidR="00E20BDA" w:rsidRPr="00C417D1" w:rsidRDefault="00E20BDA" w:rsidP="00C417D1">
      <w:pPr>
        <w:spacing w:line="240" w:lineRule="auto"/>
        <w:rPr>
          <w:sz w:val="24"/>
          <w:szCs w:val="24"/>
          <w:lang w:val="en-VN"/>
        </w:rPr>
      </w:pPr>
    </w:p>
    <w:sectPr w:rsidR="00E20BDA" w:rsidRPr="00C417D1" w:rsidSect="00E10AF2">
      <w:headerReference w:type="default" r:id="rId11"/>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93B64" w14:textId="77777777" w:rsidR="00ED357F" w:rsidRDefault="00ED357F" w:rsidP="00007E5B">
      <w:pPr>
        <w:spacing w:after="0" w:line="240" w:lineRule="auto"/>
      </w:pPr>
      <w:r>
        <w:separator/>
      </w:r>
    </w:p>
  </w:endnote>
  <w:endnote w:type="continuationSeparator" w:id="0">
    <w:p w14:paraId="003F0EC1" w14:textId="77777777" w:rsidR="00ED357F" w:rsidRDefault="00ED357F" w:rsidP="00007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509000000000000"/>
    <w:charset w:val="4D"/>
    <w:family w:val="modern"/>
    <w:pitch w:val="fixed"/>
    <w:sig w:usb0="00000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1140A" w14:textId="77777777" w:rsidR="00ED357F" w:rsidRDefault="00ED357F" w:rsidP="00007E5B">
      <w:pPr>
        <w:spacing w:after="0" w:line="240" w:lineRule="auto"/>
      </w:pPr>
      <w:r>
        <w:separator/>
      </w:r>
    </w:p>
  </w:footnote>
  <w:footnote w:type="continuationSeparator" w:id="0">
    <w:p w14:paraId="2B410E38" w14:textId="77777777" w:rsidR="00ED357F" w:rsidRDefault="00ED357F" w:rsidP="00007E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7DAD1" w14:textId="170E8BCF" w:rsidR="00007E5B" w:rsidRPr="00E10AF2" w:rsidRDefault="00007E5B" w:rsidP="00007E5B">
    <w:pPr>
      <w:pStyle w:val="Heading3"/>
      <w:tabs>
        <w:tab w:val="left" w:pos="9834"/>
      </w:tabs>
      <w:rPr>
        <w:lang w:val="vi-VN"/>
      </w:rPr>
    </w:pPr>
    <w:r w:rsidRPr="00E10AF2">
      <w:t xml:space="preserve">SWE30009 </w:t>
    </w:r>
    <w:r w:rsidR="00F10FEB">
      <w:t>–</w:t>
    </w:r>
    <w:r w:rsidRPr="00E10AF2">
      <w:t xml:space="preserve"> </w:t>
    </w:r>
    <w:r w:rsidR="00F10FEB">
      <w:t>Semester</w:t>
    </w:r>
    <w:r w:rsidR="00F10FEB">
      <w:rPr>
        <w:lang w:val="vi-VN"/>
      </w:rPr>
      <w:t xml:space="preserve"> </w:t>
    </w:r>
    <w:proofErr w:type="gramStart"/>
    <w:r w:rsidR="00E10AF2">
      <w:t>May</w:t>
    </w:r>
    <w:r w:rsidR="00F10FEB">
      <w:rPr>
        <w:lang w:val="vi-VN"/>
      </w:rPr>
      <w:t>,</w:t>
    </w:r>
    <w:proofErr w:type="gramEnd"/>
    <w:r w:rsidRPr="00E10AF2">
      <w:t xml:space="preserve"> 202</w:t>
    </w:r>
    <w:r w:rsidR="00E10AF2">
      <w:rPr>
        <w:lang w:val="vi-VN"/>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D80F07"/>
    <w:multiLevelType w:val="multilevel"/>
    <w:tmpl w:val="4C049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4329EC"/>
    <w:multiLevelType w:val="multilevel"/>
    <w:tmpl w:val="02F4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FE49E7"/>
    <w:multiLevelType w:val="multilevel"/>
    <w:tmpl w:val="B9160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BB3766"/>
    <w:multiLevelType w:val="hybridMultilevel"/>
    <w:tmpl w:val="EA985C7A"/>
    <w:lvl w:ilvl="0" w:tplc="1146F17A">
      <w:start w:val="4"/>
      <w:numFmt w:val="bullet"/>
      <w:lvlText w:val=""/>
      <w:lvlJc w:val="left"/>
      <w:pPr>
        <w:ind w:left="720" w:hanging="360"/>
      </w:pPr>
      <w:rPr>
        <w:rFonts w:ascii="Wingdings" w:eastAsiaTheme="minorEastAsia" w:hAnsi="Wingdings" w:cstheme="minorBidi" w:hint="default"/>
        <w:color w:val="548DD4" w:themeColor="tex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A876A6"/>
    <w:multiLevelType w:val="multilevel"/>
    <w:tmpl w:val="FA9E3B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F0202A"/>
    <w:multiLevelType w:val="multilevel"/>
    <w:tmpl w:val="61EAE8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BA2F53"/>
    <w:multiLevelType w:val="multilevel"/>
    <w:tmpl w:val="8A649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79440B"/>
    <w:multiLevelType w:val="multilevel"/>
    <w:tmpl w:val="1DA4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4"/>
  </w:num>
  <w:num w:numId="11">
    <w:abstractNumId w:val="11"/>
  </w:num>
  <w:num w:numId="12">
    <w:abstractNumId w:val="13"/>
  </w:num>
  <w:num w:numId="13">
    <w:abstractNumId w:val="12"/>
  </w:num>
  <w:num w:numId="14">
    <w:abstractNumId w:val="15"/>
  </w:num>
  <w:num w:numId="15">
    <w:abstractNumId w:val="16"/>
  </w:num>
  <w:num w:numId="16">
    <w:abstractNumId w:val="9"/>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7E5B"/>
    <w:rsid w:val="00034616"/>
    <w:rsid w:val="0006063C"/>
    <w:rsid w:val="000C45E1"/>
    <w:rsid w:val="0015074B"/>
    <w:rsid w:val="0029639D"/>
    <w:rsid w:val="002C713F"/>
    <w:rsid w:val="00326F90"/>
    <w:rsid w:val="004A2847"/>
    <w:rsid w:val="00694EC5"/>
    <w:rsid w:val="007F2E46"/>
    <w:rsid w:val="009A0A42"/>
    <w:rsid w:val="00A4305F"/>
    <w:rsid w:val="00AA1D8D"/>
    <w:rsid w:val="00AC4A3E"/>
    <w:rsid w:val="00B47730"/>
    <w:rsid w:val="00C417D1"/>
    <w:rsid w:val="00CB0664"/>
    <w:rsid w:val="00DE42F8"/>
    <w:rsid w:val="00E10AF2"/>
    <w:rsid w:val="00E20BDA"/>
    <w:rsid w:val="00E46FFA"/>
    <w:rsid w:val="00E84916"/>
    <w:rsid w:val="00ED357F"/>
    <w:rsid w:val="00EF6494"/>
    <w:rsid w:val="00F10FEB"/>
    <w:rsid w:val="00F122A4"/>
    <w:rsid w:val="00F5091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A38597"/>
  <w14:defaultImageDpi w14:val="300"/>
  <w15:docId w15:val="{4173A924-BAFD-1040-864A-81DD94C58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PlainTable1">
    <w:name w:val="Plain Table 1"/>
    <w:basedOn w:val="TableNormal"/>
    <w:uiPriority w:val="99"/>
    <w:rsid w:val="007F2E4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Code">
    <w:name w:val="HTML Code"/>
    <w:basedOn w:val="DefaultParagraphFont"/>
    <w:uiPriority w:val="99"/>
    <w:semiHidden/>
    <w:unhideWhenUsed/>
    <w:rsid w:val="00DE42F8"/>
    <w:rPr>
      <w:rFonts w:ascii="Courier New" w:eastAsia="Times New Roman" w:hAnsi="Courier New" w:cs="Courier New"/>
      <w:sz w:val="20"/>
      <w:szCs w:val="20"/>
    </w:rPr>
  </w:style>
  <w:style w:type="table" w:styleId="PlainTable2">
    <w:name w:val="Plain Table 2"/>
    <w:basedOn w:val="TableNormal"/>
    <w:uiPriority w:val="99"/>
    <w:rsid w:val="002C713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99"/>
    <w:rsid w:val="002C713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92399">
      <w:bodyDiv w:val="1"/>
      <w:marLeft w:val="0"/>
      <w:marRight w:val="0"/>
      <w:marTop w:val="0"/>
      <w:marBottom w:val="0"/>
      <w:divBdr>
        <w:top w:val="none" w:sz="0" w:space="0" w:color="auto"/>
        <w:left w:val="none" w:sz="0" w:space="0" w:color="auto"/>
        <w:bottom w:val="none" w:sz="0" w:space="0" w:color="auto"/>
        <w:right w:val="none" w:sz="0" w:space="0" w:color="auto"/>
      </w:divBdr>
    </w:div>
    <w:div w:id="192498161">
      <w:bodyDiv w:val="1"/>
      <w:marLeft w:val="0"/>
      <w:marRight w:val="0"/>
      <w:marTop w:val="0"/>
      <w:marBottom w:val="0"/>
      <w:divBdr>
        <w:top w:val="none" w:sz="0" w:space="0" w:color="auto"/>
        <w:left w:val="none" w:sz="0" w:space="0" w:color="auto"/>
        <w:bottom w:val="none" w:sz="0" w:space="0" w:color="auto"/>
        <w:right w:val="none" w:sz="0" w:space="0" w:color="auto"/>
      </w:divBdr>
    </w:div>
    <w:div w:id="200242854">
      <w:bodyDiv w:val="1"/>
      <w:marLeft w:val="0"/>
      <w:marRight w:val="0"/>
      <w:marTop w:val="0"/>
      <w:marBottom w:val="0"/>
      <w:divBdr>
        <w:top w:val="none" w:sz="0" w:space="0" w:color="auto"/>
        <w:left w:val="none" w:sz="0" w:space="0" w:color="auto"/>
        <w:bottom w:val="none" w:sz="0" w:space="0" w:color="auto"/>
        <w:right w:val="none" w:sz="0" w:space="0" w:color="auto"/>
      </w:divBdr>
    </w:div>
    <w:div w:id="238252721">
      <w:bodyDiv w:val="1"/>
      <w:marLeft w:val="0"/>
      <w:marRight w:val="0"/>
      <w:marTop w:val="0"/>
      <w:marBottom w:val="0"/>
      <w:divBdr>
        <w:top w:val="none" w:sz="0" w:space="0" w:color="auto"/>
        <w:left w:val="none" w:sz="0" w:space="0" w:color="auto"/>
        <w:bottom w:val="none" w:sz="0" w:space="0" w:color="auto"/>
        <w:right w:val="none" w:sz="0" w:space="0" w:color="auto"/>
      </w:divBdr>
    </w:div>
    <w:div w:id="412893792">
      <w:bodyDiv w:val="1"/>
      <w:marLeft w:val="0"/>
      <w:marRight w:val="0"/>
      <w:marTop w:val="0"/>
      <w:marBottom w:val="0"/>
      <w:divBdr>
        <w:top w:val="none" w:sz="0" w:space="0" w:color="auto"/>
        <w:left w:val="none" w:sz="0" w:space="0" w:color="auto"/>
        <w:bottom w:val="none" w:sz="0" w:space="0" w:color="auto"/>
        <w:right w:val="none" w:sz="0" w:space="0" w:color="auto"/>
      </w:divBdr>
    </w:div>
    <w:div w:id="553811617">
      <w:bodyDiv w:val="1"/>
      <w:marLeft w:val="0"/>
      <w:marRight w:val="0"/>
      <w:marTop w:val="0"/>
      <w:marBottom w:val="0"/>
      <w:divBdr>
        <w:top w:val="none" w:sz="0" w:space="0" w:color="auto"/>
        <w:left w:val="none" w:sz="0" w:space="0" w:color="auto"/>
        <w:bottom w:val="none" w:sz="0" w:space="0" w:color="auto"/>
        <w:right w:val="none" w:sz="0" w:space="0" w:color="auto"/>
      </w:divBdr>
    </w:div>
    <w:div w:id="606694507">
      <w:bodyDiv w:val="1"/>
      <w:marLeft w:val="0"/>
      <w:marRight w:val="0"/>
      <w:marTop w:val="0"/>
      <w:marBottom w:val="0"/>
      <w:divBdr>
        <w:top w:val="none" w:sz="0" w:space="0" w:color="auto"/>
        <w:left w:val="none" w:sz="0" w:space="0" w:color="auto"/>
        <w:bottom w:val="none" w:sz="0" w:space="0" w:color="auto"/>
        <w:right w:val="none" w:sz="0" w:space="0" w:color="auto"/>
      </w:divBdr>
    </w:div>
    <w:div w:id="637304686">
      <w:bodyDiv w:val="1"/>
      <w:marLeft w:val="0"/>
      <w:marRight w:val="0"/>
      <w:marTop w:val="0"/>
      <w:marBottom w:val="0"/>
      <w:divBdr>
        <w:top w:val="none" w:sz="0" w:space="0" w:color="auto"/>
        <w:left w:val="none" w:sz="0" w:space="0" w:color="auto"/>
        <w:bottom w:val="none" w:sz="0" w:space="0" w:color="auto"/>
        <w:right w:val="none" w:sz="0" w:space="0" w:color="auto"/>
      </w:divBdr>
    </w:div>
    <w:div w:id="659775919">
      <w:bodyDiv w:val="1"/>
      <w:marLeft w:val="0"/>
      <w:marRight w:val="0"/>
      <w:marTop w:val="0"/>
      <w:marBottom w:val="0"/>
      <w:divBdr>
        <w:top w:val="none" w:sz="0" w:space="0" w:color="auto"/>
        <w:left w:val="none" w:sz="0" w:space="0" w:color="auto"/>
        <w:bottom w:val="none" w:sz="0" w:space="0" w:color="auto"/>
        <w:right w:val="none" w:sz="0" w:space="0" w:color="auto"/>
      </w:divBdr>
    </w:div>
    <w:div w:id="710377355">
      <w:bodyDiv w:val="1"/>
      <w:marLeft w:val="0"/>
      <w:marRight w:val="0"/>
      <w:marTop w:val="0"/>
      <w:marBottom w:val="0"/>
      <w:divBdr>
        <w:top w:val="none" w:sz="0" w:space="0" w:color="auto"/>
        <w:left w:val="none" w:sz="0" w:space="0" w:color="auto"/>
        <w:bottom w:val="none" w:sz="0" w:space="0" w:color="auto"/>
        <w:right w:val="none" w:sz="0" w:space="0" w:color="auto"/>
      </w:divBdr>
    </w:div>
    <w:div w:id="770199925">
      <w:bodyDiv w:val="1"/>
      <w:marLeft w:val="0"/>
      <w:marRight w:val="0"/>
      <w:marTop w:val="0"/>
      <w:marBottom w:val="0"/>
      <w:divBdr>
        <w:top w:val="none" w:sz="0" w:space="0" w:color="auto"/>
        <w:left w:val="none" w:sz="0" w:space="0" w:color="auto"/>
        <w:bottom w:val="none" w:sz="0" w:space="0" w:color="auto"/>
        <w:right w:val="none" w:sz="0" w:space="0" w:color="auto"/>
      </w:divBdr>
    </w:div>
    <w:div w:id="770975047">
      <w:bodyDiv w:val="1"/>
      <w:marLeft w:val="0"/>
      <w:marRight w:val="0"/>
      <w:marTop w:val="0"/>
      <w:marBottom w:val="0"/>
      <w:divBdr>
        <w:top w:val="none" w:sz="0" w:space="0" w:color="auto"/>
        <w:left w:val="none" w:sz="0" w:space="0" w:color="auto"/>
        <w:bottom w:val="none" w:sz="0" w:space="0" w:color="auto"/>
        <w:right w:val="none" w:sz="0" w:space="0" w:color="auto"/>
      </w:divBdr>
    </w:div>
    <w:div w:id="853880082">
      <w:bodyDiv w:val="1"/>
      <w:marLeft w:val="0"/>
      <w:marRight w:val="0"/>
      <w:marTop w:val="0"/>
      <w:marBottom w:val="0"/>
      <w:divBdr>
        <w:top w:val="none" w:sz="0" w:space="0" w:color="auto"/>
        <w:left w:val="none" w:sz="0" w:space="0" w:color="auto"/>
        <w:bottom w:val="none" w:sz="0" w:space="0" w:color="auto"/>
        <w:right w:val="none" w:sz="0" w:space="0" w:color="auto"/>
      </w:divBdr>
    </w:div>
    <w:div w:id="890308918">
      <w:bodyDiv w:val="1"/>
      <w:marLeft w:val="0"/>
      <w:marRight w:val="0"/>
      <w:marTop w:val="0"/>
      <w:marBottom w:val="0"/>
      <w:divBdr>
        <w:top w:val="none" w:sz="0" w:space="0" w:color="auto"/>
        <w:left w:val="none" w:sz="0" w:space="0" w:color="auto"/>
        <w:bottom w:val="none" w:sz="0" w:space="0" w:color="auto"/>
        <w:right w:val="none" w:sz="0" w:space="0" w:color="auto"/>
      </w:divBdr>
    </w:div>
    <w:div w:id="1029603007">
      <w:bodyDiv w:val="1"/>
      <w:marLeft w:val="0"/>
      <w:marRight w:val="0"/>
      <w:marTop w:val="0"/>
      <w:marBottom w:val="0"/>
      <w:divBdr>
        <w:top w:val="none" w:sz="0" w:space="0" w:color="auto"/>
        <w:left w:val="none" w:sz="0" w:space="0" w:color="auto"/>
        <w:bottom w:val="none" w:sz="0" w:space="0" w:color="auto"/>
        <w:right w:val="none" w:sz="0" w:space="0" w:color="auto"/>
      </w:divBdr>
    </w:div>
    <w:div w:id="1057362696">
      <w:bodyDiv w:val="1"/>
      <w:marLeft w:val="0"/>
      <w:marRight w:val="0"/>
      <w:marTop w:val="0"/>
      <w:marBottom w:val="0"/>
      <w:divBdr>
        <w:top w:val="none" w:sz="0" w:space="0" w:color="auto"/>
        <w:left w:val="none" w:sz="0" w:space="0" w:color="auto"/>
        <w:bottom w:val="none" w:sz="0" w:space="0" w:color="auto"/>
        <w:right w:val="none" w:sz="0" w:space="0" w:color="auto"/>
      </w:divBdr>
    </w:div>
    <w:div w:id="1064062686">
      <w:bodyDiv w:val="1"/>
      <w:marLeft w:val="0"/>
      <w:marRight w:val="0"/>
      <w:marTop w:val="0"/>
      <w:marBottom w:val="0"/>
      <w:divBdr>
        <w:top w:val="none" w:sz="0" w:space="0" w:color="auto"/>
        <w:left w:val="none" w:sz="0" w:space="0" w:color="auto"/>
        <w:bottom w:val="none" w:sz="0" w:space="0" w:color="auto"/>
        <w:right w:val="none" w:sz="0" w:space="0" w:color="auto"/>
      </w:divBdr>
    </w:div>
    <w:div w:id="1106191901">
      <w:bodyDiv w:val="1"/>
      <w:marLeft w:val="0"/>
      <w:marRight w:val="0"/>
      <w:marTop w:val="0"/>
      <w:marBottom w:val="0"/>
      <w:divBdr>
        <w:top w:val="none" w:sz="0" w:space="0" w:color="auto"/>
        <w:left w:val="none" w:sz="0" w:space="0" w:color="auto"/>
        <w:bottom w:val="none" w:sz="0" w:space="0" w:color="auto"/>
        <w:right w:val="none" w:sz="0" w:space="0" w:color="auto"/>
      </w:divBdr>
    </w:div>
    <w:div w:id="1200161907">
      <w:bodyDiv w:val="1"/>
      <w:marLeft w:val="0"/>
      <w:marRight w:val="0"/>
      <w:marTop w:val="0"/>
      <w:marBottom w:val="0"/>
      <w:divBdr>
        <w:top w:val="none" w:sz="0" w:space="0" w:color="auto"/>
        <w:left w:val="none" w:sz="0" w:space="0" w:color="auto"/>
        <w:bottom w:val="none" w:sz="0" w:space="0" w:color="auto"/>
        <w:right w:val="none" w:sz="0" w:space="0" w:color="auto"/>
      </w:divBdr>
    </w:div>
    <w:div w:id="1318874172">
      <w:bodyDiv w:val="1"/>
      <w:marLeft w:val="0"/>
      <w:marRight w:val="0"/>
      <w:marTop w:val="0"/>
      <w:marBottom w:val="0"/>
      <w:divBdr>
        <w:top w:val="none" w:sz="0" w:space="0" w:color="auto"/>
        <w:left w:val="none" w:sz="0" w:space="0" w:color="auto"/>
        <w:bottom w:val="none" w:sz="0" w:space="0" w:color="auto"/>
        <w:right w:val="none" w:sz="0" w:space="0" w:color="auto"/>
      </w:divBdr>
      <w:divsChild>
        <w:div w:id="300691374">
          <w:marLeft w:val="0"/>
          <w:marRight w:val="0"/>
          <w:marTop w:val="0"/>
          <w:marBottom w:val="0"/>
          <w:divBdr>
            <w:top w:val="none" w:sz="0" w:space="0" w:color="auto"/>
            <w:left w:val="none" w:sz="0" w:space="0" w:color="auto"/>
            <w:bottom w:val="none" w:sz="0" w:space="0" w:color="auto"/>
            <w:right w:val="none" w:sz="0" w:space="0" w:color="auto"/>
          </w:divBdr>
          <w:divsChild>
            <w:div w:id="968895027">
              <w:marLeft w:val="0"/>
              <w:marRight w:val="0"/>
              <w:marTop w:val="0"/>
              <w:marBottom w:val="0"/>
              <w:divBdr>
                <w:top w:val="none" w:sz="0" w:space="0" w:color="auto"/>
                <w:left w:val="none" w:sz="0" w:space="0" w:color="auto"/>
                <w:bottom w:val="none" w:sz="0" w:space="0" w:color="auto"/>
                <w:right w:val="none" w:sz="0" w:space="0" w:color="auto"/>
              </w:divBdr>
              <w:divsChild>
                <w:div w:id="395321808">
                  <w:marLeft w:val="0"/>
                  <w:marRight w:val="0"/>
                  <w:marTop w:val="0"/>
                  <w:marBottom w:val="0"/>
                  <w:divBdr>
                    <w:top w:val="none" w:sz="0" w:space="0" w:color="auto"/>
                    <w:left w:val="none" w:sz="0" w:space="0" w:color="auto"/>
                    <w:bottom w:val="none" w:sz="0" w:space="0" w:color="auto"/>
                    <w:right w:val="none" w:sz="0" w:space="0" w:color="auto"/>
                  </w:divBdr>
                </w:div>
              </w:divsChild>
            </w:div>
            <w:div w:id="190572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18272">
      <w:bodyDiv w:val="1"/>
      <w:marLeft w:val="0"/>
      <w:marRight w:val="0"/>
      <w:marTop w:val="0"/>
      <w:marBottom w:val="0"/>
      <w:divBdr>
        <w:top w:val="none" w:sz="0" w:space="0" w:color="auto"/>
        <w:left w:val="none" w:sz="0" w:space="0" w:color="auto"/>
        <w:bottom w:val="none" w:sz="0" w:space="0" w:color="auto"/>
        <w:right w:val="none" w:sz="0" w:space="0" w:color="auto"/>
      </w:divBdr>
    </w:div>
    <w:div w:id="1391461368">
      <w:bodyDiv w:val="1"/>
      <w:marLeft w:val="0"/>
      <w:marRight w:val="0"/>
      <w:marTop w:val="0"/>
      <w:marBottom w:val="0"/>
      <w:divBdr>
        <w:top w:val="none" w:sz="0" w:space="0" w:color="auto"/>
        <w:left w:val="none" w:sz="0" w:space="0" w:color="auto"/>
        <w:bottom w:val="none" w:sz="0" w:space="0" w:color="auto"/>
        <w:right w:val="none" w:sz="0" w:space="0" w:color="auto"/>
      </w:divBdr>
    </w:div>
    <w:div w:id="1417898317">
      <w:bodyDiv w:val="1"/>
      <w:marLeft w:val="0"/>
      <w:marRight w:val="0"/>
      <w:marTop w:val="0"/>
      <w:marBottom w:val="0"/>
      <w:divBdr>
        <w:top w:val="none" w:sz="0" w:space="0" w:color="auto"/>
        <w:left w:val="none" w:sz="0" w:space="0" w:color="auto"/>
        <w:bottom w:val="none" w:sz="0" w:space="0" w:color="auto"/>
        <w:right w:val="none" w:sz="0" w:space="0" w:color="auto"/>
      </w:divBdr>
    </w:div>
    <w:div w:id="1511679948">
      <w:bodyDiv w:val="1"/>
      <w:marLeft w:val="0"/>
      <w:marRight w:val="0"/>
      <w:marTop w:val="0"/>
      <w:marBottom w:val="0"/>
      <w:divBdr>
        <w:top w:val="none" w:sz="0" w:space="0" w:color="auto"/>
        <w:left w:val="none" w:sz="0" w:space="0" w:color="auto"/>
        <w:bottom w:val="none" w:sz="0" w:space="0" w:color="auto"/>
        <w:right w:val="none" w:sz="0" w:space="0" w:color="auto"/>
      </w:divBdr>
    </w:div>
    <w:div w:id="1525482480">
      <w:bodyDiv w:val="1"/>
      <w:marLeft w:val="0"/>
      <w:marRight w:val="0"/>
      <w:marTop w:val="0"/>
      <w:marBottom w:val="0"/>
      <w:divBdr>
        <w:top w:val="none" w:sz="0" w:space="0" w:color="auto"/>
        <w:left w:val="none" w:sz="0" w:space="0" w:color="auto"/>
        <w:bottom w:val="none" w:sz="0" w:space="0" w:color="auto"/>
        <w:right w:val="none" w:sz="0" w:space="0" w:color="auto"/>
      </w:divBdr>
    </w:div>
    <w:div w:id="1558005267">
      <w:bodyDiv w:val="1"/>
      <w:marLeft w:val="0"/>
      <w:marRight w:val="0"/>
      <w:marTop w:val="0"/>
      <w:marBottom w:val="0"/>
      <w:divBdr>
        <w:top w:val="none" w:sz="0" w:space="0" w:color="auto"/>
        <w:left w:val="none" w:sz="0" w:space="0" w:color="auto"/>
        <w:bottom w:val="none" w:sz="0" w:space="0" w:color="auto"/>
        <w:right w:val="none" w:sz="0" w:space="0" w:color="auto"/>
      </w:divBdr>
    </w:div>
    <w:div w:id="1619334285">
      <w:bodyDiv w:val="1"/>
      <w:marLeft w:val="0"/>
      <w:marRight w:val="0"/>
      <w:marTop w:val="0"/>
      <w:marBottom w:val="0"/>
      <w:divBdr>
        <w:top w:val="none" w:sz="0" w:space="0" w:color="auto"/>
        <w:left w:val="none" w:sz="0" w:space="0" w:color="auto"/>
        <w:bottom w:val="none" w:sz="0" w:space="0" w:color="auto"/>
        <w:right w:val="none" w:sz="0" w:space="0" w:color="auto"/>
      </w:divBdr>
    </w:div>
    <w:div w:id="1624310869">
      <w:bodyDiv w:val="1"/>
      <w:marLeft w:val="0"/>
      <w:marRight w:val="0"/>
      <w:marTop w:val="0"/>
      <w:marBottom w:val="0"/>
      <w:divBdr>
        <w:top w:val="none" w:sz="0" w:space="0" w:color="auto"/>
        <w:left w:val="none" w:sz="0" w:space="0" w:color="auto"/>
        <w:bottom w:val="none" w:sz="0" w:space="0" w:color="auto"/>
        <w:right w:val="none" w:sz="0" w:space="0" w:color="auto"/>
      </w:divBdr>
    </w:div>
    <w:div w:id="1665356592">
      <w:bodyDiv w:val="1"/>
      <w:marLeft w:val="0"/>
      <w:marRight w:val="0"/>
      <w:marTop w:val="0"/>
      <w:marBottom w:val="0"/>
      <w:divBdr>
        <w:top w:val="none" w:sz="0" w:space="0" w:color="auto"/>
        <w:left w:val="none" w:sz="0" w:space="0" w:color="auto"/>
        <w:bottom w:val="none" w:sz="0" w:space="0" w:color="auto"/>
        <w:right w:val="none" w:sz="0" w:space="0" w:color="auto"/>
      </w:divBdr>
    </w:div>
    <w:div w:id="1717657267">
      <w:bodyDiv w:val="1"/>
      <w:marLeft w:val="0"/>
      <w:marRight w:val="0"/>
      <w:marTop w:val="0"/>
      <w:marBottom w:val="0"/>
      <w:divBdr>
        <w:top w:val="none" w:sz="0" w:space="0" w:color="auto"/>
        <w:left w:val="none" w:sz="0" w:space="0" w:color="auto"/>
        <w:bottom w:val="none" w:sz="0" w:space="0" w:color="auto"/>
        <w:right w:val="none" w:sz="0" w:space="0" w:color="auto"/>
      </w:divBdr>
    </w:div>
    <w:div w:id="1798453872">
      <w:bodyDiv w:val="1"/>
      <w:marLeft w:val="0"/>
      <w:marRight w:val="0"/>
      <w:marTop w:val="0"/>
      <w:marBottom w:val="0"/>
      <w:divBdr>
        <w:top w:val="none" w:sz="0" w:space="0" w:color="auto"/>
        <w:left w:val="none" w:sz="0" w:space="0" w:color="auto"/>
        <w:bottom w:val="none" w:sz="0" w:space="0" w:color="auto"/>
        <w:right w:val="none" w:sz="0" w:space="0" w:color="auto"/>
      </w:divBdr>
    </w:div>
    <w:div w:id="1818108020">
      <w:bodyDiv w:val="1"/>
      <w:marLeft w:val="0"/>
      <w:marRight w:val="0"/>
      <w:marTop w:val="0"/>
      <w:marBottom w:val="0"/>
      <w:divBdr>
        <w:top w:val="none" w:sz="0" w:space="0" w:color="auto"/>
        <w:left w:val="none" w:sz="0" w:space="0" w:color="auto"/>
        <w:bottom w:val="none" w:sz="0" w:space="0" w:color="auto"/>
        <w:right w:val="none" w:sz="0" w:space="0" w:color="auto"/>
      </w:divBdr>
    </w:div>
    <w:div w:id="1909882235">
      <w:bodyDiv w:val="1"/>
      <w:marLeft w:val="0"/>
      <w:marRight w:val="0"/>
      <w:marTop w:val="0"/>
      <w:marBottom w:val="0"/>
      <w:divBdr>
        <w:top w:val="none" w:sz="0" w:space="0" w:color="auto"/>
        <w:left w:val="none" w:sz="0" w:space="0" w:color="auto"/>
        <w:bottom w:val="none" w:sz="0" w:space="0" w:color="auto"/>
        <w:right w:val="none" w:sz="0" w:space="0" w:color="auto"/>
      </w:divBdr>
    </w:div>
    <w:div w:id="2112359596">
      <w:bodyDiv w:val="1"/>
      <w:marLeft w:val="0"/>
      <w:marRight w:val="0"/>
      <w:marTop w:val="0"/>
      <w:marBottom w:val="0"/>
      <w:divBdr>
        <w:top w:val="none" w:sz="0" w:space="0" w:color="auto"/>
        <w:left w:val="none" w:sz="0" w:space="0" w:color="auto"/>
        <w:bottom w:val="none" w:sz="0" w:space="0" w:color="auto"/>
        <w:right w:val="none" w:sz="0" w:space="0" w:color="auto"/>
      </w:divBdr>
    </w:div>
    <w:div w:id="2139758871">
      <w:bodyDiv w:val="1"/>
      <w:marLeft w:val="0"/>
      <w:marRight w:val="0"/>
      <w:marTop w:val="0"/>
      <w:marBottom w:val="0"/>
      <w:divBdr>
        <w:top w:val="none" w:sz="0" w:space="0" w:color="auto"/>
        <w:left w:val="none" w:sz="0" w:space="0" w:color="auto"/>
        <w:bottom w:val="none" w:sz="0" w:space="0" w:color="auto"/>
        <w:right w:val="none" w:sz="0" w:space="0" w:color="auto"/>
      </w:divBdr>
      <w:divsChild>
        <w:div w:id="1578398414">
          <w:marLeft w:val="0"/>
          <w:marRight w:val="0"/>
          <w:marTop w:val="0"/>
          <w:marBottom w:val="0"/>
          <w:divBdr>
            <w:top w:val="none" w:sz="0" w:space="0" w:color="auto"/>
            <w:left w:val="none" w:sz="0" w:space="0" w:color="auto"/>
            <w:bottom w:val="none" w:sz="0" w:space="0" w:color="auto"/>
            <w:right w:val="none" w:sz="0" w:space="0" w:color="auto"/>
          </w:divBdr>
          <w:divsChild>
            <w:div w:id="824783000">
              <w:marLeft w:val="0"/>
              <w:marRight w:val="0"/>
              <w:marTop w:val="0"/>
              <w:marBottom w:val="0"/>
              <w:divBdr>
                <w:top w:val="none" w:sz="0" w:space="0" w:color="auto"/>
                <w:left w:val="none" w:sz="0" w:space="0" w:color="auto"/>
                <w:bottom w:val="none" w:sz="0" w:space="0" w:color="auto"/>
                <w:right w:val="none" w:sz="0" w:space="0" w:color="auto"/>
              </w:divBdr>
              <w:divsChild>
                <w:div w:id="73404925">
                  <w:marLeft w:val="0"/>
                  <w:marRight w:val="0"/>
                  <w:marTop w:val="0"/>
                  <w:marBottom w:val="0"/>
                  <w:divBdr>
                    <w:top w:val="none" w:sz="0" w:space="0" w:color="auto"/>
                    <w:left w:val="none" w:sz="0" w:space="0" w:color="auto"/>
                    <w:bottom w:val="none" w:sz="0" w:space="0" w:color="auto"/>
                    <w:right w:val="none" w:sz="0" w:space="0" w:color="auto"/>
                  </w:divBdr>
                </w:div>
              </w:divsChild>
            </w:div>
            <w:div w:id="119557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VU PHAN</cp:lastModifiedBy>
  <cp:revision>6</cp:revision>
  <dcterms:created xsi:type="dcterms:W3CDTF">2024-06-02T16:35:00Z</dcterms:created>
  <dcterms:modified xsi:type="dcterms:W3CDTF">2024-06-22T11:44:00Z</dcterms:modified>
  <cp:category/>
</cp:coreProperties>
</file>