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7D0E" w14:textId="3E7B26D8" w:rsidR="00E10AF2" w:rsidRPr="00E10AF2" w:rsidRDefault="00E10AF2" w:rsidP="00E10AF2">
      <w:pPr>
        <w:pStyle w:val="Heading1"/>
        <w:spacing w:line="240" w:lineRule="auto"/>
        <w:rPr>
          <w:sz w:val="24"/>
          <w:szCs w:val="24"/>
          <w:lang w:val="vi-VN"/>
        </w:rPr>
      </w:pPr>
      <w:r w:rsidRPr="00E10AF2">
        <w:rPr>
          <w:sz w:val="24"/>
          <w:szCs w:val="24"/>
          <w:lang w:val="vi-VN"/>
        </w:rPr>
        <w:t>Name: Phan Vu – Student ID: 104222099</w:t>
      </w:r>
    </w:p>
    <w:p w14:paraId="746DD80C" w14:textId="1272BB7E" w:rsidR="009A0A42" w:rsidRDefault="00E84916" w:rsidP="00E10AF2">
      <w:pPr>
        <w:pStyle w:val="Heading1"/>
        <w:spacing w:line="240" w:lineRule="auto"/>
        <w:jc w:val="center"/>
      </w:pPr>
      <w:r>
        <w:t>Assignment 1: Software Testing and Reliability</w:t>
      </w:r>
    </w:p>
    <w:p w14:paraId="493810F7" w14:textId="158E106D" w:rsidR="00E10AF2" w:rsidRPr="00E10AF2" w:rsidRDefault="00E84916" w:rsidP="00E10AF2">
      <w:pPr>
        <w:pStyle w:val="Heading2"/>
        <w:spacing w:line="240" w:lineRule="auto"/>
        <w:jc w:val="center"/>
      </w:pPr>
      <w:r>
        <w:t>Swinburne University of Technology</w:t>
      </w:r>
    </w:p>
    <w:p w14:paraId="734E31F3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I</w:t>
      </w:r>
      <w:r w:rsidRPr="00E10AF2">
        <w:rPr>
          <w:sz w:val="24"/>
          <w:szCs w:val="24"/>
        </w:rPr>
        <w:t>ntroduction</w:t>
      </w:r>
    </w:p>
    <w:p w14:paraId="19DF2713" w14:textId="77777777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 xml:space="preserve">This assignment aims to strengthen your understanding of software testing activities and the </w:t>
      </w:r>
      <w:r w:rsidRPr="00E10AF2">
        <w:rPr>
          <w:sz w:val="24"/>
          <w:szCs w:val="24"/>
        </w:rPr>
        <w:t>process of generating test cases for a given program. The focus is on detecting any possible incorrect use of arithmetic operators within the provided program.</w:t>
      </w:r>
    </w:p>
    <w:p w14:paraId="20EAB7AE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Program Under Test</w:t>
      </w:r>
    </w:p>
    <w:p w14:paraId="66F9CC98" w14:textId="47409EE9" w:rsidR="009A0A42" w:rsidRPr="00E10AF2" w:rsidRDefault="00E84916" w:rsidP="00E10AF2">
      <w:pPr>
        <w:spacing w:line="240" w:lineRule="auto"/>
        <w:rPr>
          <w:color w:val="548DD4" w:themeColor="text2" w:themeTint="99"/>
          <w:sz w:val="24"/>
          <w:szCs w:val="24"/>
        </w:rPr>
      </w:pPr>
      <w:r w:rsidRPr="00E10AF2">
        <w:rPr>
          <w:sz w:val="24"/>
          <w:szCs w:val="24"/>
        </w:rPr>
        <w:t>T</w:t>
      </w:r>
      <w:r w:rsidRPr="00E10AF2">
        <w:rPr>
          <w:sz w:val="24"/>
          <w:szCs w:val="24"/>
        </w:rPr>
        <w:t>he program to be tested is as follows:</w:t>
      </w:r>
      <w:r w:rsidRPr="00E10AF2">
        <w:rPr>
          <w:sz w:val="24"/>
          <w:szCs w:val="24"/>
        </w:rPr>
        <w:br/>
      </w:r>
      <w:r w:rsidRPr="00E10AF2">
        <w:rPr>
          <w:color w:val="000000" w:themeColor="text1"/>
          <w:sz w:val="24"/>
          <w:szCs w:val="24"/>
        </w:rPr>
        <w:t xml:space="preserve">Input A, </w:t>
      </w:r>
      <w:proofErr w:type="gramStart"/>
      <w:r w:rsidRPr="00E10AF2">
        <w:rPr>
          <w:color w:val="000000" w:themeColor="text1"/>
          <w:sz w:val="24"/>
          <w:szCs w:val="24"/>
        </w:rPr>
        <w:t xml:space="preserve">B  </w:t>
      </w:r>
      <w:r w:rsidR="004A2847" w:rsidRPr="00E10AF2">
        <w:rPr>
          <w:color w:val="000000" w:themeColor="text1"/>
          <w:sz w:val="24"/>
          <w:szCs w:val="24"/>
          <w:lang w:val="vi-VN"/>
        </w:rPr>
        <w:t>/</w:t>
      </w:r>
      <w:proofErr w:type="gramEnd"/>
      <w:r w:rsidR="004A2847" w:rsidRPr="00E10AF2">
        <w:rPr>
          <w:color w:val="000000" w:themeColor="text1"/>
          <w:sz w:val="24"/>
          <w:szCs w:val="24"/>
          <w:lang w:val="vi-VN"/>
        </w:rPr>
        <w:t>/</w:t>
      </w:r>
      <w:r w:rsidRPr="00E10AF2">
        <w:rPr>
          <w:color w:val="000000" w:themeColor="text1"/>
          <w:sz w:val="24"/>
          <w:szCs w:val="24"/>
        </w:rPr>
        <w:t xml:space="preserve"> A and B are real varia</w:t>
      </w:r>
      <w:r w:rsidRPr="00E10AF2">
        <w:rPr>
          <w:color w:val="000000" w:themeColor="text1"/>
          <w:sz w:val="24"/>
          <w:szCs w:val="24"/>
        </w:rPr>
        <w:t>bles</w:t>
      </w:r>
      <w:r w:rsidRPr="00E10AF2">
        <w:rPr>
          <w:color w:val="000000" w:themeColor="text1"/>
          <w:sz w:val="24"/>
          <w:szCs w:val="24"/>
        </w:rPr>
        <w:br/>
        <w:t>A = A - B</w:t>
      </w:r>
      <w:r w:rsidRPr="00E10AF2">
        <w:rPr>
          <w:color w:val="000000" w:themeColor="text1"/>
          <w:sz w:val="24"/>
          <w:szCs w:val="24"/>
        </w:rPr>
        <w:br/>
        <w:t>C = A * 2</w:t>
      </w:r>
      <w:r w:rsidRPr="00E10AF2">
        <w:rPr>
          <w:color w:val="000000" w:themeColor="text1"/>
          <w:sz w:val="24"/>
          <w:szCs w:val="24"/>
        </w:rPr>
        <w:br/>
        <w:t xml:space="preserve">Output C  </w:t>
      </w:r>
      <w:r w:rsidR="004A2847" w:rsidRPr="00E10AF2">
        <w:rPr>
          <w:color w:val="000000" w:themeColor="text1"/>
          <w:sz w:val="24"/>
          <w:szCs w:val="24"/>
          <w:lang w:val="vi-VN"/>
        </w:rPr>
        <w:t>//</w:t>
      </w:r>
      <w:r w:rsidRPr="00E10AF2">
        <w:rPr>
          <w:color w:val="000000" w:themeColor="text1"/>
          <w:sz w:val="24"/>
          <w:szCs w:val="24"/>
        </w:rPr>
        <w:t xml:space="preserve"> C is a real variable</w:t>
      </w:r>
    </w:p>
    <w:p w14:paraId="182AD94F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Objective</w:t>
      </w:r>
    </w:p>
    <w:p w14:paraId="3EDF695E" w14:textId="77777777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The main testing objective is to detect any possible incorrect use of the arithmetic operators '-' and '*'. This involves verifying whether '-' is used correctly in 'A = A - B' and '*</w:t>
      </w:r>
      <w:r w:rsidRPr="00E10AF2">
        <w:rPr>
          <w:sz w:val="24"/>
          <w:szCs w:val="24"/>
        </w:rPr>
        <w:t>' is used correctly in 'C = A * 2'.</w:t>
      </w:r>
    </w:p>
    <w:p w14:paraId="1BDA016F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Task 1: Designing Test Cases</w:t>
      </w:r>
    </w:p>
    <w:p w14:paraId="1575C157" w14:textId="77777777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To design effective test cases, we need to consider all possible ways in which the operators could be incorrectly used. This includes:</w:t>
      </w:r>
    </w:p>
    <w:p w14:paraId="6186DB0E" w14:textId="77777777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1. Incorrect use of the '-' operator in 'A = A - B'.</w:t>
      </w:r>
      <w:r w:rsidRPr="00E10AF2">
        <w:rPr>
          <w:sz w:val="24"/>
          <w:szCs w:val="24"/>
        </w:rPr>
        <w:br/>
        <w:t xml:space="preserve">2. </w:t>
      </w:r>
      <w:r w:rsidRPr="00E10AF2">
        <w:rPr>
          <w:sz w:val="24"/>
          <w:szCs w:val="24"/>
        </w:rPr>
        <w:t>Incorrect use of the '*' operator in 'C = A * 2'.</w:t>
      </w:r>
      <w:r w:rsidRPr="00E10AF2">
        <w:rPr>
          <w:sz w:val="24"/>
          <w:szCs w:val="24"/>
        </w:rPr>
        <w:br/>
        <w:t>3. Incorrect use of both '-' and '*' operators.</w:t>
      </w:r>
    </w:p>
    <w:p w14:paraId="0D8E879F" w14:textId="77777777" w:rsidR="009A0A42" w:rsidRPr="00E10AF2" w:rsidRDefault="00E84916" w:rsidP="00E10AF2">
      <w:pPr>
        <w:pStyle w:val="Heading3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Approach:</w:t>
      </w:r>
    </w:p>
    <w:p w14:paraId="2FF5A8F1" w14:textId="619B7E86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1. Identify Valid and Invalid Scenarios:</w:t>
      </w:r>
      <w:r w:rsidRPr="00E10AF2">
        <w:rPr>
          <w:sz w:val="24"/>
          <w:szCs w:val="24"/>
        </w:rPr>
        <w:br/>
        <w:t xml:space="preserve">   - Valid: Both operators are used correctly.</w:t>
      </w:r>
      <w:r w:rsidRPr="00E10AF2">
        <w:rPr>
          <w:sz w:val="24"/>
          <w:szCs w:val="24"/>
        </w:rPr>
        <w:br/>
        <w:t xml:space="preserve">   - Invalid: Either or both operators are used incorrectly.</w:t>
      </w:r>
      <w:r w:rsidRPr="00E10AF2">
        <w:rPr>
          <w:sz w:val="24"/>
          <w:szCs w:val="24"/>
        </w:rPr>
        <w:br/>
        <w:t>2. Construct Test Cases:</w:t>
      </w:r>
      <w:r w:rsidRPr="00E10AF2">
        <w:rPr>
          <w:sz w:val="24"/>
          <w:szCs w:val="24"/>
        </w:rPr>
        <w:br/>
        <w:t xml:space="preserve">   - Select values for 'A' and 'B' to cover the valid and invalid scenarios.</w:t>
      </w:r>
      <w:r w:rsidRPr="00E10AF2">
        <w:rPr>
          <w:sz w:val="24"/>
          <w:szCs w:val="24"/>
        </w:rPr>
        <w:br/>
        <w:t xml:space="preserve">   - Ensure that the test cases include edge cases, such as 'A' and 'B'</w:t>
      </w:r>
      <w:r w:rsidR="004A2847" w:rsidRPr="00E10AF2">
        <w:rPr>
          <w:sz w:val="24"/>
          <w:szCs w:val="24"/>
        </w:rPr>
        <w:t>, which are</w:t>
      </w:r>
      <w:r w:rsidRPr="00E10AF2">
        <w:rPr>
          <w:sz w:val="24"/>
          <w:szCs w:val="24"/>
        </w:rPr>
        <w:t xml:space="preserve"> zero, positive, and negative numbers.</w:t>
      </w:r>
    </w:p>
    <w:p w14:paraId="7E5EF8A5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Task 2: Analysis of Test Case (A=3, B</w:t>
      </w:r>
      <w:r w:rsidRPr="00E10AF2">
        <w:rPr>
          <w:sz w:val="24"/>
          <w:szCs w:val="24"/>
        </w:rPr>
        <w:t>=1)</w:t>
      </w:r>
    </w:p>
    <w:p w14:paraId="2B91EB93" w14:textId="758DB812" w:rsidR="00F5091B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br/>
        <w:t>Using the test case (A=3, B=1):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7319"/>
      </w:tblGrid>
      <w:tr w:rsidR="00F5091B" w:rsidRPr="00E10AF2" w14:paraId="0523FF87" w14:textId="77777777" w:rsidTr="00F5091B">
        <w:tc>
          <w:tcPr>
            <w:tcW w:w="3227" w:type="dxa"/>
          </w:tcPr>
          <w:p w14:paraId="3CA889AE" w14:textId="3A16D7B2" w:rsidR="00F5091B" w:rsidRPr="00E10AF2" w:rsidRDefault="00F5091B" w:rsidP="00E10AF2">
            <w:pPr>
              <w:rPr>
                <w:b/>
                <w:bCs/>
                <w:sz w:val="24"/>
                <w:szCs w:val="24"/>
              </w:rPr>
            </w:pPr>
            <w:r w:rsidRPr="00E10AF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654" w:type="dxa"/>
          </w:tcPr>
          <w:p w14:paraId="28B6BAAB" w14:textId="23F6A11A" w:rsidR="00F5091B" w:rsidRPr="00E10AF2" w:rsidRDefault="00F5091B" w:rsidP="00E10AF2">
            <w:pPr>
              <w:rPr>
                <w:sz w:val="24"/>
                <w:szCs w:val="24"/>
              </w:rPr>
            </w:pPr>
            <w:r w:rsidRPr="00E10AF2">
              <w:rPr>
                <w:sz w:val="24"/>
                <w:szCs w:val="24"/>
              </w:rPr>
              <w:t>A = 3, B = 1</w:t>
            </w:r>
          </w:p>
        </w:tc>
      </w:tr>
      <w:tr w:rsidR="00F5091B" w:rsidRPr="00E10AF2" w14:paraId="597FA5BF" w14:textId="77777777" w:rsidTr="00F5091B">
        <w:tc>
          <w:tcPr>
            <w:tcW w:w="3227" w:type="dxa"/>
          </w:tcPr>
          <w:p w14:paraId="510E8382" w14:textId="0FDB64CC" w:rsidR="00F5091B" w:rsidRPr="00E10AF2" w:rsidRDefault="00F5091B" w:rsidP="00E10AF2">
            <w:pPr>
              <w:rPr>
                <w:b/>
                <w:bCs/>
                <w:sz w:val="24"/>
                <w:szCs w:val="24"/>
              </w:rPr>
            </w:pPr>
            <w:r w:rsidRPr="00E10AF2">
              <w:rPr>
                <w:b/>
                <w:bCs/>
                <w:sz w:val="24"/>
                <w:szCs w:val="24"/>
              </w:rPr>
              <w:t>First</w:t>
            </w:r>
            <w:r w:rsidRPr="00E10AF2">
              <w:rPr>
                <w:b/>
                <w:bCs/>
                <w:sz w:val="24"/>
                <w:szCs w:val="24"/>
                <w:lang w:val="vi-VN"/>
              </w:rPr>
              <w:t xml:space="preserve"> operation</w:t>
            </w:r>
          </w:p>
        </w:tc>
        <w:tc>
          <w:tcPr>
            <w:tcW w:w="7654" w:type="dxa"/>
          </w:tcPr>
          <w:p w14:paraId="34D7E52C" w14:textId="2543C879" w:rsidR="00F5091B" w:rsidRPr="00E10AF2" w:rsidRDefault="00F5091B" w:rsidP="00E10AF2">
            <w:pPr>
              <w:rPr>
                <w:sz w:val="24"/>
                <w:szCs w:val="24"/>
              </w:rPr>
            </w:pPr>
            <w:r w:rsidRPr="00E10AF2">
              <w:rPr>
                <w:sz w:val="24"/>
                <w:szCs w:val="24"/>
              </w:rPr>
              <w:t>A = A - B =&gt; A = 3 - 1 = 2</w:t>
            </w:r>
          </w:p>
        </w:tc>
      </w:tr>
      <w:tr w:rsidR="00F5091B" w:rsidRPr="00E10AF2" w14:paraId="656979A1" w14:textId="77777777" w:rsidTr="00F5091B">
        <w:tc>
          <w:tcPr>
            <w:tcW w:w="3227" w:type="dxa"/>
          </w:tcPr>
          <w:p w14:paraId="11066549" w14:textId="5C4CF838" w:rsidR="00F5091B" w:rsidRPr="00E10AF2" w:rsidRDefault="00F5091B" w:rsidP="00E10AF2">
            <w:pPr>
              <w:rPr>
                <w:b/>
                <w:bCs/>
                <w:sz w:val="24"/>
                <w:szCs w:val="24"/>
              </w:rPr>
            </w:pPr>
            <w:r w:rsidRPr="00E10AF2">
              <w:rPr>
                <w:b/>
                <w:bCs/>
                <w:sz w:val="24"/>
                <w:szCs w:val="24"/>
              </w:rPr>
              <w:t>Second</w:t>
            </w:r>
            <w:r w:rsidRPr="00E10AF2">
              <w:rPr>
                <w:b/>
                <w:bCs/>
                <w:sz w:val="24"/>
                <w:szCs w:val="24"/>
                <w:lang w:val="vi-VN"/>
              </w:rPr>
              <w:t xml:space="preserve"> operation</w:t>
            </w:r>
          </w:p>
        </w:tc>
        <w:tc>
          <w:tcPr>
            <w:tcW w:w="7654" w:type="dxa"/>
          </w:tcPr>
          <w:p w14:paraId="3D684D47" w14:textId="2C81CD78" w:rsidR="00F5091B" w:rsidRPr="00E10AF2" w:rsidRDefault="00F5091B" w:rsidP="00E10AF2">
            <w:pPr>
              <w:rPr>
                <w:sz w:val="24"/>
                <w:szCs w:val="24"/>
              </w:rPr>
            </w:pPr>
            <w:r w:rsidRPr="00E10AF2">
              <w:rPr>
                <w:sz w:val="24"/>
                <w:szCs w:val="24"/>
              </w:rPr>
              <w:t>C = A * 2 =&gt; C = 2 * 2 = 4</w:t>
            </w:r>
          </w:p>
        </w:tc>
      </w:tr>
    </w:tbl>
    <w:p w14:paraId="1C75BCA4" w14:textId="645CC855" w:rsidR="009A0A42" w:rsidRPr="00E10AF2" w:rsidRDefault="009A0A42" w:rsidP="00E10AF2">
      <w:pPr>
        <w:spacing w:line="240" w:lineRule="auto"/>
        <w:rPr>
          <w:sz w:val="24"/>
          <w:szCs w:val="24"/>
        </w:rPr>
      </w:pPr>
    </w:p>
    <w:p w14:paraId="6BD2AC3A" w14:textId="77777777" w:rsidR="009A0A42" w:rsidRPr="00E10AF2" w:rsidRDefault="00E84916" w:rsidP="00E10AF2">
      <w:pPr>
        <w:pStyle w:val="Heading3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Justification:</w:t>
      </w:r>
    </w:p>
    <w:p w14:paraId="0C26264F" w14:textId="77777777" w:rsidR="009A0A42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- This test case verifies that the subtraction and multiplication operators are used correctly.</w:t>
      </w:r>
      <w:r w:rsidRPr="00E10AF2">
        <w:rPr>
          <w:sz w:val="24"/>
          <w:szCs w:val="24"/>
        </w:rPr>
        <w:br/>
        <w:t>- It provides a straightforward</w:t>
      </w:r>
      <w:r w:rsidRPr="00E10AF2">
        <w:rPr>
          <w:sz w:val="24"/>
          <w:szCs w:val="24"/>
        </w:rPr>
        <w:t xml:space="preserve"> example where both operations are expected to produce correct results.</w:t>
      </w:r>
      <w:r w:rsidRPr="00E10AF2">
        <w:rPr>
          <w:sz w:val="24"/>
          <w:szCs w:val="24"/>
        </w:rPr>
        <w:br/>
      </w:r>
      <w:r w:rsidRPr="00E10AF2">
        <w:rPr>
          <w:sz w:val="24"/>
          <w:szCs w:val="24"/>
        </w:rPr>
        <w:lastRenderedPageBreak/>
        <w:t>- However, this test case alone cannot guarantee the detection of all incorrect uses of arithmetic operators.</w:t>
      </w:r>
    </w:p>
    <w:p w14:paraId="2E985448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Task 3: Concrete Test Cases</w:t>
      </w:r>
    </w:p>
    <w:p w14:paraId="356F2EAE" w14:textId="48B5F68E" w:rsidR="007F2E46" w:rsidRPr="00E10AF2" w:rsidRDefault="00E84916" w:rsidP="00E10AF2">
      <w:pPr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Based on the design from Task 1, concrete test</w:t>
      </w:r>
      <w:r w:rsidRPr="00E10AF2">
        <w:rPr>
          <w:sz w:val="24"/>
          <w:szCs w:val="24"/>
        </w:rPr>
        <w:t xml:space="preserve"> cases are: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097"/>
        <w:gridCol w:w="804"/>
        <w:gridCol w:w="804"/>
        <w:gridCol w:w="1772"/>
        <w:gridCol w:w="1821"/>
        <w:gridCol w:w="4442"/>
      </w:tblGrid>
      <w:tr w:rsidR="00E10AF2" w:rsidRPr="00E10AF2" w14:paraId="2C9D7FC4" w14:textId="77777777" w:rsidTr="00DE42F8">
        <w:trPr>
          <w:trHeight w:val="437"/>
        </w:trPr>
        <w:tc>
          <w:tcPr>
            <w:tcW w:w="1111" w:type="dxa"/>
            <w:hideMark/>
          </w:tcPr>
          <w:p w14:paraId="7E0348DD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Test Case</w:t>
            </w:r>
          </w:p>
        </w:tc>
        <w:tc>
          <w:tcPr>
            <w:tcW w:w="729" w:type="dxa"/>
            <w:hideMark/>
          </w:tcPr>
          <w:p w14:paraId="5F0F480F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Input A</w:t>
            </w:r>
          </w:p>
        </w:tc>
        <w:tc>
          <w:tcPr>
            <w:tcW w:w="0" w:type="auto"/>
            <w:hideMark/>
          </w:tcPr>
          <w:p w14:paraId="684C585D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Input B</w:t>
            </w:r>
          </w:p>
        </w:tc>
        <w:tc>
          <w:tcPr>
            <w:tcW w:w="1792" w:type="dxa"/>
            <w:hideMark/>
          </w:tcPr>
          <w:p w14:paraId="53E6DDB9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Expected A after A = A - B</w:t>
            </w:r>
          </w:p>
        </w:tc>
        <w:tc>
          <w:tcPr>
            <w:tcW w:w="1843" w:type="dxa"/>
            <w:hideMark/>
          </w:tcPr>
          <w:p w14:paraId="5AD4D84C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Expected C after C = A * 2</w:t>
            </w:r>
          </w:p>
        </w:tc>
        <w:tc>
          <w:tcPr>
            <w:tcW w:w="4536" w:type="dxa"/>
            <w:hideMark/>
          </w:tcPr>
          <w:p w14:paraId="327AD080" w14:textId="77777777" w:rsidR="00DE42F8" w:rsidRPr="00DE42F8" w:rsidRDefault="00DE42F8" w:rsidP="00E10AF2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E42F8">
              <w:rPr>
                <w:b/>
                <w:bCs/>
                <w:i/>
                <w:iCs/>
                <w:sz w:val="24"/>
                <w:szCs w:val="24"/>
              </w:rPr>
              <w:t>Purpose</w:t>
            </w:r>
          </w:p>
        </w:tc>
      </w:tr>
      <w:tr w:rsidR="00E10AF2" w:rsidRPr="00E10AF2" w14:paraId="134AF6C5" w14:textId="77777777" w:rsidTr="00DE42F8">
        <w:trPr>
          <w:trHeight w:val="211"/>
        </w:trPr>
        <w:tc>
          <w:tcPr>
            <w:tcW w:w="1111" w:type="dxa"/>
            <w:hideMark/>
          </w:tcPr>
          <w:p w14:paraId="313B3DB3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729" w:type="dxa"/>
            <w:hideMark/>
          </w:tcPr>
          <w:p w14:paraId="48BAB80B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E336ACB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5594BDB2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-1</w:t>
            </w:r>
          </w:p>
        </w:tc>
        <w:tc>
          <w:tcPr>
            <w:tcW w:w="1843" w:type="dxa"/>
            <w:hideMark/>
          </w:tcPr>
          <w:p w14:paraId="463E283C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-2</w:t>
            </w:r>
          </w:p>
        </w:tc>
        <w:tc>
          <w:tcPr>
            <w:tcW w:w="4536" w:type="dxa"/>
            <w:hideMark/>
          </w:tcPr>
          <w:p w14:paraId="599A6614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Verifying edge case where A = 0.</w:t>
            </w:r>
          </w:p>
        </w:tc>
      </w:tr>
      <w:tr w:rsidR="00E10AF2" w:rsidRPr="00E10AF2" w14:paraId="34B2A48D" w14:textId="77777777" w:rsidTr="00DE42F8">
        <w:trPr>
          <w:trHeight w:val="211"/>
        </w:trPr>
        <w:tc>
          <w:tcPr>
            <w:tcW w:w="1111" w:type="dxa"/>
            <w:hideMark/>
          </w:tcPr>
          <w:p w14:paraId="3DE98D74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2</w:t>
            </w:r>
          </w:p>
        </w:tc>
        <w:tc>
          <w:tcPr>
            <w:tcW w:w="729" w:type="dxa"/>
            <w:hideMark/>
          </w:tcPr>
          <w:p w14:paraId="43E4633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BBF5182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65A6ACDC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  <w:hideMark/>
          </w:tcPr>
          <w:p w14:paraId="46425C72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0</w:t>
            </w:r>
          </w:p>
        </w:tc>
        <w:tc>
          <w:tcPr>
            <w:tcW w:w="4536" w:type="dxa"/>
            <w:hideMark/>
          </w:tcPr>
          <w:p w14:paraId="7AE16A2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Ensuring the result matches C = 0.</w:t>
            </w:r>
          </w:p>
        </w:tc>
      </w:tr>
      <w:tr w:rsidR="00E10AF2" w:rsidRPr="00E10AF2" w14:paraId="5EAB4218" w14:textId="77777777" w:rsidTr="00DE42F8">
        <w:trPr>
          <w:trHeight w:val="225"/>
        </w:trPr>
        <w:tc>
          <w:tcPr>
            <w:tcW w:w="1111" w:type="dxa"/>
            <w:hideMark/>
          </w:tcPr>
          <w:p w14:paraId="445F803A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3</w:t>
            </w:r>
          </w:p>
        </w:tc>
        <w:tc>
          <w:tcPr>
            <w:tcW w:w="729" w:type="dxa"/>
            <w:hideMark/>
          </w:tcPr>
          <w:p w14:paraId="1EC70418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3F4CA16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70F97EC3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hideMark/>
          </w:tcPr>
          <w:p w14:paraId="2E80F7B3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hideMark/>
          </w:tcPr>
          <w:p w14:paraId="24AB676B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Testing typical positive values.</w:t>
            </w:r>
          </w:p>
        </w:tc>
      </w:tr>
      <w:tr w:rsidR="00E10AF2" w:rsidRPr="00E10AF2" w14:paraId="16BF92DE" w14:textId="77777777" w:rsidTr="00DE42F8">
        <w:trPr>
          <w:trHeight w:val="211"/>
        </w:trPr>
        <w:tc>
          <w:tcPr>
            <w:tcW w:w="1111" w:type="dxa"/>
            <w:hideMark/>
          </w:tcPr>
          <w:p w14:paraId="6B1384D5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4</w:t>
            </w:r>
          </w:p>
        </w:tc>
        <w:tc>
          <w:tcPr>
            <w:tcW w:w="729" w:type="dxa"/>
            <w:hideMark/>
          </w:tcPr>
          <w:p w14:paraId="66DBD1B8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A0960E1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74D653D4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hideMark/>
          </w:tcPr>
          <w:p w14:paraId="5D5ADFC7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hideMark/>
          </w:tcPr>
          <w:p w14:paraId="0247C790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Verifying correct multiplication.</w:t>
            </w:r>
          </w:p>
        </w:tc>
      </w:tr>
      <w:tr w:rsidR="00E10AF2" w:rsidRPr="00E10AF2" w14:paraId="20EBE112" w14:textId="77777777" w:rsidTr="00DE42F8">
        <w:trPr>
          <w:trHeight w:val="211"/>
        </w:trPr>
        <w:tc>
          <w:tcPr>
            <w:tcW w:w="1111" w:type="dxa"/>
            <w:hideMark/>
          </w:tcPr>
          <w:p w14:paraId="4E7200ED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5</w:t>
            </w:r>
          </w:p>
        </w:tc>
        <w:tc>
          <w:tcPr>
            <w:tcW w:w="729" w:type="dxa"/>
            <w:hideMark/>
          </w:tcPr>
          <w:p w14:paraId="069A705F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6DD5B20B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3A1C3F6A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-2</w:t>
            </w:r>
          </w:p>
        </w:tc>
        <w:tc>
          <w:tcPr>
            <w:tcW w:w="1843" w:type="dxa"/>
            <w:hideMark/>
          </w:tcPr>
          <w:p w14:paraId="68B9A33E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-4</w:t>
            </w:r>
          </w:p>
        </w:tc>
        <w:tc>
          <w:tcPr>
            <w:tcW w:w="4536" w:type="dxa"/>
            <w:hideMark/>
          </w:tcPr>
          <w:p w14:paraId="34B86448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Testing negative values.</w:t>
            </w:r>
          </w:p>
        </w:tc>
      </w:tr>
      <w:tr w:rsidR="00E10AF2" w:rsidRPr="00E10AF2" w14:paraId="7C9683DA" w14:textId="77777777" w:rsidTr="00E10AF2">
        <w:trPr>
          <w:trHeight w:val="232"/>
        </w:trPr>
        <w:tc>
          <w:tcPr>
            <w:tcW w:w="1111" w:type="dxa"/>
            <w:hideMark/>
          </w:tcPr>
          <w:p w14:paraId="14262AE3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6</w:t>
            </w:r>
          </w:p>
        </w:tc>
        <w:tc>
          <w:tcPr>
            <w:tcW w:w="729" w:type="dxa"/>
            <w:hideMark/>
          </w:tcPr>
          <w:p w14:paraId="1747F48C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  <w:hideMark/>
          </w:tcPr>
          <w:p w14:paraId="3E7D6D8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6CDFEFF7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-4</w:t>
            </w:r>
          </w:p>
        </w:tc>
        <w:tc>
          <w:tcPr>
            <w:tcW w:w="1843" w:type="dxa"/>
            <w:hideMark/>
          </w:tcPr>
          <w:p w14:paraId="6605D6B5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-8</w:t>
            </w:r>
          </w:p>
        </w:tc>
        <w:tc>
          <w:tcPr>
            <w:tcW w:w="4536" w:type="dxa"/>
            <w:hideMark/>
          </w:tcPr>
          <w:p w14:paraId="090AC0E3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Ensuring results match for negative inputs.</w:t>
            </w:r>
          </w:p>
        </w:tc>
      </w:tr>
      <w:tr w:rsidR="00E10AF2" w:rsidRPr="00E10AF2" w14:paraId="79F3CC98" w14:textId="77777777" w:rsidTr="00DE42F8">
        <w:trPr>
          <w:trHeight w:val="211"/>
        </w:trPr>
        <w:tc>
          <w:tcPr>
            <w:tcW w:w="1111" w:type="dxa"/>
            <w:hideMark/>
          </w:tcPr>
          <w:p w14:paraId="354D35A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7</w:t>
            </w:r>
          </w:p>
        </w:tc>
        <w:tc>
          <w:tcPr>
            <w:tcW w:w="729" w:type="dxa"/>
            <w:hideMark/>
          </w:tcPr>
          <w:p w14:paraId="6E106AC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-2</w:t>
            </w:r>
          </w:p>
        </w:tc>
        <w:tc>
          <w:tcPr>
            <w:tcW w:w="0" w:type="auto"/>
            <w:hideMark/>
          </w:tcPr>
          <w:p w14:paraId="06DD8B6C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7C3A5F02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-3</w:t>
            </w:r>
          </w:p>
        </w:tc>
        <w:tc>
          <w:tcPr>
            <w:tcW w:w="1843" w:type="dxa"/>
            <w:hideMark/>
          </w:tcPr>
          <w:p w14:paraId="665BD971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-6</w:t>
            </w:r>
          </w:p>
        </w:tc>
        <w:tc>
          <w:tcPr>
            <w:tcW w:w="4536" w:type="dxa"/>
            <w:hideMark/>
          </w:tcPr>
          <w:p w14:paraId="6CB1BEDB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Testing another set of negative values.</w:t>
            </w:r>
          </w:p>
        </w:tc>
      </w:tr>
      <w:tr w:rsidR="00E10AF2" w:rsidRPr="00E10AF2" w14:paraId="45762B26" w14:textId="77777777" w:rsidTr="00DE42F8">
        <w:trPr>
          <w:trHeight w:val="225"/>
        </w:trPr>
        <w:tc>
          <w:tcPr>
            <w:tcW w:w="1111" w:type="dxa"/>
            <w:hideMark/>
          </w:tcPr>
          <w:p w14:paraId="18FCD8EF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8</w:t>
            </w:r>
          </w:p>
        </w:tc>
        <w:tc>
          <w:tcPr>
            <w:tcW w:w="729" w:type="dxa"/>
            <w:hideMark/>
          </w:tcPr>
          <w:p w14:paraId="371B0A16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  <w:hideMark/>
          </w:tcPr>
          <w:p w14:paraId="235ECFDA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07589A37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-6</w:t>
            </w:r>
          </w:p>
        </w:tc>
        <w:tc>
          <w:tcPr>
            <w:tcW w:w="1843" w:type="dxa"/>
            <w:hideMark/>
          </w:tcPr>
          <w:p w14:paraId="6D20F669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-12</w:t>
            </w:r>
          </w:p>
        </w:tc>
        <w:tc>
          <w:tcPr>
            <w:tcW w:w="4536" w:type="dxa"/>
            <w:hideMark/>
          </w:tcPr>
          <w:p w14:paraId="249A1075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Edge case for negative range.</w:t>
            </w:r>
          </w:p>
        </w:tc>
      </w:tr>
      <w:tr w:rsidR="00E10AF2" w:rsidRPr="00E10AF2" w14:paraId="244A9E02" w14:textId="77777777" w:rsidTr="00DE42F8">
        <w:trPr>
          <w:trHeight w:val="299"/>
        </w:trPr>
        <w:tc>
          <w:tcPr>
            <w:tcW w:w="1111" w:type="dxa"/>
            <w:hideMark/>
          </w:tcPr>
          <w:p w14:paraId="6162380E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9</w:t>
            </w:r>
          </w:p>
        </w:tc>
        <w:tc>
          <w:tcPr>
            <w:tcW w:w="729" w:type="dxa"/>
            <w:hideMark/>
          </w:tcPr>
          <w:p w14:paraId="100D5678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ABAE3DA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1EC40D1F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hideMark/>
          </w:tcPr>
          <w:p w14:paraId="62381974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  <w:hideMark/>
          </w:tcPr>
          <w:p w14:paraId="1D356404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Positive values ensuring multiplication.</w:t>
            </w:r>
          </w:p>
        </w:tc>
      </w:tr>
      <w:tr w:rsidR="00E10AF2" w:rsidRPr="00E10AF2" w14:paraId="01557AEF" w14:textId="77777777" w:rsidTr="00DE42F8">
        <w:trPr>
          <w:trHeight w:val="422"/>
        </w:trPr>
        <w:tc>
          <w:tcPr>
            <w:tcW w:w="1111" w:type="dxa"/>
            <w:hideMark/>
          </w:tcPr>
          <w:p w14:paraId="5D9C812D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10</w:t>
            </w:r>
          </w:p>
        </w:tc>
        <w:tc>
          <w:tcPr>
            <w:tcW w:w="729" w:type="dxa"/>
            <w:hideMark/>
          </w:tcPr>
          <w:p w14:paraId="58147C01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E61858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  <w:hideMark/>
          </w:tcPr>
          <w:p w14:paraId="2A40A39D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hideMark/>
          </w:tcPr>
          <w:p w14:paraId="0CD187FE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8</w:t>
            </w:r>
          </w:p>
        </w:tc>
        <w:tc>
          <w:tcPr>
            <w:tcW w:w="4536" w:type="dxa"/>
            <w:hideMark/>
          </w:tcPr>
          <w:p w14:paraId="5D5AD976" w14:textId="77777777" w:rsidR="00DE42F8" w:rsidRPr="00DE42F8" w:rsidRDefault="00DE42F8" w:rsidP="00E10AF2">
            <w:pPr>
              <w:jc w:val="center"/>
              <w:rPr>
                <w:sz w:val="24"/>
                <w:szCs w:val="24"/>
              </w:rPr>
            </w:pPr>
            <w:r w:rsidRPr="00DE42F8">
              <w:rPr>
                <w:sz w:val="24"/>
                <w:szCs w:val="24"/>
              </w:rPr>
              <w:t>Higher positive values for completeness.</w:t>
            </w:r>
          </w:p>
        </w:tc>
      </w:tr>
    </w:tbl>
    <w:p w14:paraId="1AB33A9F" w14:textId="77777777" w:rsidR="007F2E46" w:rsidRPr="00E10AF2" w:rsidRDefault="007F2E46" w:rsidP="00E10AF2">
      <w:pPr>
        <w:spacing w:line="240" w:lineRule="auto"/>
        <w:rPr>
          <w:sz w:val="24"/>
          <w:szCs w:val="24"/>
        </w:rPr>
      </w:pPr>
    </w:p>
    <w:p w14:paraId="61A0D1EF" w14:textId="77777777" w:rsidR="009A0A42" w:rsidRPr="00E10AF2" w:rsidRDefault="00E84916" w:rsidP="00E10AF2">
      <w:pPr>
        <w:pStyle w:val="Heading2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T</w:t>
      </w:r>
      <w:r w:rsidRPr="00E10AF2">
        <w:rPr>
          <w:sz w:val="24"/>
          <w:szCs w:val="24"/>
        </w:rPr>
        <w:t>ask 4: Values of A for Given B=1</w:t>
      </w:r>
    </w:p>
    <w:p w14:paraId="71A2A73F" w14:textId="433F5DFF" w:rsidR="009A0A42" w:rsidRPr="00E10AF2" w:rsidRDefault="00007E5B" w:rsidP="00E10AF2">
      <w:pPr>
        <w:spacing w:line="240" w:lineRule="auto"/>
        <w:rPr>
          <w:sz w:val="24"/>
          <w:szCs w:val="24"/>
          <w:lang w:val="en-VN"/>
        </w:rPr>
      </w:pPr>
      <w:r w:rsidRPr="00007E5B">
        <w:rPr>
          <w:sz w:val="24"/>
          <w:szCs w:val="24"/>
          <w:lang w:val="en-VN"/>
        </w:rPr>
        <w:t>Given B=1, we need to find all possible values of A so that the test cases cannot achieve the testing objective. These are the scenarios where the test cases fail to detect incorrect use of arithmetic operators</w:t>
      </w:r>
      <w:r w:rsidR="00E84916" w:rsidRPr="00E10AF2">
        <w:rPr>
          <w:sz w:val="24"/>
          <w:szCs w:val="24"/>
        </w:rPr>
        <w:t>.</w:t>
      </w:r>
    </w:p>
    <w:p w14:paraId="225A6F8A" w14:textId="77777777" w:rsidR="00A4305F" w:rsidRPr="00A4305F" w:rsidRDefault="00A4305F" w:rsidP="00E10AF2">
      <w:pPr>
        <w:pStyle w:val="Heading3"/>
        <w:spacing w:line="240" w:lineRule="auto"/>
        <w:rPr>
          <w:sz w:val="24"/>
          <w:szCs w:val="24"/>
        </w:rPr>
      </w:pPr>
      <w:r w:rsidRPr="00A4305F">
        <w:rPr>
          <w:sz w:val="24"/>
          <w:szCs w:val="24"/>
        </w:rPr>
        <w:t>Analysis:</w:t>
      </w:r>
    </w:p>
    <w:p w14:paraId="0A7BE46E" w14:textId="3BE1DBC9" w:rsidR="00A4305F" w:rsidRPr="00A4305F" w:rsidRDefault="00A4305F" w:rsidP="00E10AF2">
      <w:pPr>
        <w:numPr>
          <w:ilvl w:val="0"/>
          <w:numId w:val="10"/>
        </w:numPr>
        <w:spacing w:line="240" w:lineRule="auto"/>
        <w:rPr>
          <w:sz w:val="24"/>
          <w:szCs w:val="24"/>
          <w:lang w:val="en-VN"/>
        </w:rPr>
      </w:pPr>
      <w:r w:rsidRPr="00A4305F">
        <w:rPr>
          <w:sz w:val="24"/>
          <w:szCs w:val="24"/>
          <w:lang w:val="en-VN"/>
        </w:rPr>
        <w:t>Edge Numbers:</w:t>
      </w:r>
      <w:r w:rsidR="00007E5B" w:rsidRPr="00E10AF2">
        <w:rPr>
          <w:sz w:val="24"/>
          <w:szCs w:val="24"/>
          <w:lang w:val="vi-VN"/>
        </w:rPr>
        <w:t xml:space="preserve"> </w:t>
      </w:r>
      <w:r w:rsidRPr="00A4305F">
        <w:rPr>
          <w:sz w:val="24"/>
          <w:szCs w:val="24"/>
          <w:lang w:val="en-VN"/>
        </w:rPr>
        <w:t>These are numbers that are either too large or are floating-point numbers, leading to imprecise results. Precision is critical since the task involves real numbers.</w:t>
      </w:r>
      <w:r w:rsidR="00007E5B" w:rsidRPr="00E10AF2">
        <w:rPr>
          <w:sz w:val="24"/>
          <w:szCs w:val="24"/>
          <w:lang w:val="vi-VN"/>
        </w:rPr>
        <w:t xml:space="preserve"> </w:t>
      </w:r>
      <w:r w:rsidRPr="00A4305F">
        <w:rPr>
          <w:sz w:val="24"/>
          <w:szCs w:val="24"/>
          <w:lang w:val="en-VN"/>
        </w:rPr>
        <w:t>Examples include numbers like 1.11, 1.12, etc.</w:t>
      </w:r>
    </w:p>
    <w:p w14:paraId="7961D880" w14:textId="1ED9B8C3" w:rsidR="00A4305F" w:rsidRPr="00A4305F" w:rsidRDefault="00A4305F" w:rsidP="00E10AF2">
      <w:pPr>
        <w:numPr>
          <w:ilvl w:val="0"/>
          <w:numId w:val="10"/>
        </w:numPr>
        <w:spacing w:line="240" w:lineRule="auto"/>
        <w:rPr>
          <w:sz w:val="24"/>
          <w:szCs w:val="24"/>
          <w:lang w:val="en-VN"/>
        </w:rPr>
      </w:pPr>
      <w:r w:rsidRPr="00A4305F">
        <w:rPr>
          <w:sz w:val="24"/>
          <w:szCs w:val="24"/>
          <w:lang w:val="en-VN"/>
        </w:rPr>
        <w:t>C = A (or C = B):</w:t>
      </w:r>
      <w:r w:rsidR="00007E5B" w:rsidRPr="00E10AF2">
        <w:rPr>
          <w:sz w:val="24"/>
          <w:szCs w:val="24"/>
          <w:lang w:val="vi-VN"/>
        </w:rPr>
        <w:t xml:space="preserve"> </w:t>
      </w:r>
      <w:r w:rsidRPr="00A4305F">
        <w:rPr>
          <w:sz w:val="24"/>
          <w:szCs w:val="24"/>
          <w:lang w:val="en-VN"/>
        </w:rPr>
        <w:t xml:space="preserve">When the result </w:t>
      </w:r>
      <w:r w:rsidRPr="00A4305F">
        <w:rPr>
          <w:b/>
          <w:bCs/>
          <w:sz w:val="24"/>
          <w:szCs w:val="24"/>
          <w:lang w:val="en-VN"/>
        </w:rPr>
        <w:t>C</w:t>
      </w:r>
      <w:r w:rsidRPr="00A4305F">
        <w:rPr>
          <w:sz w:val="24"/>
          <w:szCs w:val="24"/>
          <w:lang w:val="en-VN"/>
        </w:rPr>
        <w:t xml:space="preserve"> is the same as the input </w:t>
      </w:r>
      <w:r w:rsidRPr="00A4305F">
        <w:rPr>
          <w:b/>
          <w:bCs/>
          <w:sz w:val="24"/>
          <w:szCs w:val="24"/>
          <w:lang w:val="en-VN"/>
        </w:rPr>
        <w:t>A</w:t>
      </w:r>
      <w:r w:rsidRPr="00A4305F">
        <w:rPr>
          <w:sz w:val="24"/>
          <w:szCs w:val="24"/>
          <w:lang w:val="en-VN"/>
        </w:rPr>
        <w:t xml:space="preserve"> or </w:t>
      </w:r>
      <w:r w:rsidRPr="00A4305F">
        <w:rPr>
          <w:b/>
          <w:bCs/>
          <w:sz w:val="24"/>
          <w:szCs w:val="24"/>
          <w:lang w:val="en-VN"/>
        </w:rPr>
        <w:t>B</w:t>
      </w:r>
      <w:r w:rsidRPr="00A4305F">
        <w:rPr>
          <w:sz w:val="24"/>
          <w:szCs w:val="24"/>
          <w:lang w:val="en-VN"/>
        </w:rPr>
        <w:t>, it becomes challenging to detect errors. This scenario fails to meet the testing objective.</w:t>
      </w:r>
      <w:r w:rsidR="00007E5B" w:rsidRPr="00E10AF2">
        <w:rPr>
          <w:sz w:val="24"/>
          <w:szCs w:val="24"/>
          <w:lang w:val="vi-VN"/>
        </w:rPr>
        <w:t xml:space="preserve"> </w:t>
      </w:r>
      <w:r w:rsidRPr="00A4305F">
        <w:rPr>
          <w:sz w:val="24"/>
          <w:szCs w:val="24"/>
          <w:lang w:val="en-VN"/>
        </w:rPr>
        <w:t xml:space="preserve">For the program provided, with </w:t>
      </w:r>
      <w:r w:rsidRPr="00A4305F">
        <w:rPr>
          <w:b/>
          <w:bCs/>
          <w:sz w:val="24"/>
          <w:szCs w:val="24"/>
          <w:lang w:val="en-VN"/>
        </w:rPr>
        <w:t>C = (A - B) * 2</w:t>
      </w:r>
      <w:r w:rsidRPr="00A4305F">
        <w:rPr>
          <w:sz w:val="24"/>
          <w:szCs w:val="24"/>
          <w:lang w:val="en-VN"/>
        </w:rPr>
        <w:t xml:space="preserve"> and </w:t>
      </w:r>
      <w:r w:rsidRPr="00A4305F">
        <w:rPr>
          <w:b/>
          <w:bCs/>
          <w:sz w:val="24"/>
          <w:szCs w:val="24"/>
          <w:lang w:val="en-VN"/>
        </w:rPr>
        <w:t>B = 1</w:t>
      </w:r>
      <w:r w:rsidRPr="00A4305F">
        <w:rPr>
          <w:sz w:val="24"/>
          <w:szCs w:val="24"/>
          <w:lang w:val="en-VN"/>
        </w:rPr>
        <w:t xml:space="preserve">, values of </w:t>
      </w:r>
      <w:r w:rsidRPr="00A4305F">
        <w:rPr>
          <w:b/>
          <w:bCs/>
          <w:sz w:val="24"/>
          <w:szCs w:val="24"/>
          <w:lang w:val="en-VN"/>
        </w:rPr>
        <w:t>A</w:t>
      </w:r>
      <w:r w:rsidRPr="00A4305F">
        <w:rPr>
          <w:sz w:val="24"/>
          <w:szCs w:val="24"/>
          <w:lang w:val="en-VN"/>
        </w:rPr>
        <w:t xml:space="preserve"> such as -2, -1, 0, 1, 2, 3 might fall into this category.</w:t>
      </w:r>
    </w:p>
    <w:p w14:paraId="6F55F4CB" w14:textId="136B22FB" w:rsidR="00A4305F" w:rsidRPr="00A4305F" w:rsidRDefault="00A4305F" w:rsidP="00E10AF2">
      <w:pPr>
        <w:numPr>
          <w:ilvl w:val="0"/>
          <w:numId w:val="10"/>
        </w:numPr>
        <w:spacing w:line="240" w:lineRule="auto"/>
        <w:rPr>
          <w:sz w:val="24"/>
          <w:szCs w:val="24"/>
          <w:lang w:val="en-VN"/>
        </w:rPr>
      </w:pPr>
      <w:r w:rsidRPr="00A4305F">
        <w:rPr>
          <w:sz w:val="24"/>
          <w:szCs w:val="24"/>
          <w:lang w:val="en-VN"/>
        </w:rPr>
        <w:t>C1 = C2 = Cn:</w:t>
      </w:r>
      <w:r w:rsidR="00007E5B" w:rsidRPr="00E10AF2">
        <w:rPr>
          <w:sz w:val="24"/>
          <w:szCs w:val="24"/>
          <w:lang w:val="vi-VN"/>
        </w:rPr>
        <w:t xml:space="preserve"> </w:t>
      </w:r>
      <w:r w:rsidRPr="00A4305F">
        <w:rPr>
          <w:sz w:val="24"/>
          <w:szCs w:val="24"/>
          <w:lang w:val="en-VN"/>
        </w:rPr>
        <w:t xml:space="preserve">If multiple inputs for </w:t>
      </w:r>
      <w:r w:rsidRPr="00A4305F">
        <w:rPr>
          <w:b/>
          <w:bCs/>
          <w:sz w:val="24"/>
          <w:szCs w:val="24"/>
          <w:lang w:val="en-VN"/>
        </w:rPr>
        <w:t>A</w:t>
      </w:r>
      <w:r w:rsidRPr="00A4305F">
        <w:rPr>
          <w:sz w:val="24"/>
          <w:szCs w:val="24"/>
          <w:lang w:val="en-VN"/>
        </w:rPr>
        <w:t xml:space="preserve"> result in the same </w:t>
      </w:r>
      <w:r w:rsidRPr="00A4305F">
        <w:rPr>
          <w:b/>
          <w:bCs/>
          <w:sz w:val="24"/>
          <w:szCs w:val="24"/>
          <w:lang w:val="en-VN"/>
        </w:rPr>
        <w:t>C</w:t>
      </w:r>
      <w:r w:rsidRPr="00A4305F">
        <w:rPr>
          <w:sz w:val="24"/>
          <w:szCs w:val="24"/>
          <w:lang w:val="en-VN"/>
        </w:rPr>
        <w:t>, it becomes challenging to distinguish and detect errors in the operator usage. This necessitates identifying such values mathematically.</w:t>
      </w:r>
    </w:p>
    <w:p w14:paraId="4F9CFA98" w14:textId="77777777" w:rsidR="00A4305F" w:rsidRPr="00A4305F" w:rsidRDefault="00A4305F" w:rsidP="00E10AF2">
      <w:pPr>
        <w:spacing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A4305F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>Identified Edge Cases:</w:t>
      </w:r>
    </w:p>
    <w:p w14:paraId="641F559E" w14:textId="0B5431E9" w:rsidR="00A4305F" w:rsidRPr="00E10AF2" w:rsidRDefault="00A4305F" w:rsidP="00E10AF2">
      <w:pPr>
        <w:spacing w:line="240" w:lineRule="auto"/>
        <w:rPr>
          <w:sz w:val="24"/>
          <w:szCs w:val="24"/>
          <w:lang w:val="en-VN"/>
        </w:rPr>
      </w:pPr>
      <w:r w:rsidRPr="00A4305F">
        <w:rPr>
          <w:sz w:val="24"/>
          <w:szCs w:val="24"/>
          <w:lang w:val="en-VN"/>
        </w:rPr>
        <w:t xml:space="preserve">Values like </w:t>
      </w:r>
      <w:r w:rsidRPr="00A4305F">
        <w:rPr>
          <w:b/>
          <w:bCs/>
          <w:sz w:val="24"/>
          <w:szCs w:val="24"/>
          <w:lang w:val="en-VN"/>
        </w:rPr>
        <w:t>A = -5, -4, -3, -2, -1, 0, 1, 2, 3, 4, 5</w:t>
      </w:r>
      <w:r w:rsidRPr="00A4305F">
        <w:rPr>
          <w:sz w:val="24"/>
          <w:szCs w:val="24"/>
          <w:lang w:val="en-VN"/>
        </w:rPr>
        <w:t xml:space="preserve"> and floating-point numbers like </w:t>
      </w:r>
      <w:r w:rsidRPr="00A4305F">
        <w:rPr>
          <w:b/>
          <w:bCs/>
          <w:sz w:val="24"/>
          <w:szCs w:val="24"/>
          <w:lang w:val="en-VN"/>
        </w:rPr>
        <w:t>1.11</w:t>
      </w:r>
      <w:r w:rsidRPr="00A4305F">
        <w:rPr>
          <w:sz w:val="24"/>
          <w:szCs w:val="24"/>
          <w:lang w:val="en-VN"/>
        </w:rPr>
        <w:t xml:space="preserve"> might obscure errors and fail to achieve the testing objective.</w:t>
      </w:r>
    </w:p>
    <w:p w14:paraId="78CC7080" w14:textId="212C1311" w:rsidR="00A4305F" w:rsidRPr="00E10AF2" w:rsidRDefault="00E84916" w:rsidP="00E10AF2">
      <w:pPr>
        <w:pStyle w:val="Heading3"/>
        <w:spacing w:line="240" w:lineRule="auto"/>
        <w:rPr>
          <w:sz w:val="24"/>
          <w:szCs w:val="24"/>
          <w:lang w:val="vi-VN"/>
        </w:rPr>
      </w:pPr>
      <w:r w:rsidRPr="00E10AF2">
        <w:rPr>
          <w:sz w:val="24"/>
          <w:szCs w:val="24"/>
        </w:rPr>
        <w:t>Demonstration</w:t>
      </w:r>
      <w:r w:rsidR="00A4305F" w:rsidRPr="00E10AF2">
        <w:rPr>
          <w:sz w:val="24"/>
          <w:szCs w:val="24"/>
          <w:lang w:val="vi-VN"/>
        </w:rPr>
        <w:t>:</w:t>
      </w:r>
    </w:p>
    <w:p w14:paraId="29863F94" w14:textId="77777777" w:rsidR="00A4305F" w:rsidRPr="00E10AF2" w:rsidRDefault="00A4305F" w:rsidP="00E10AF2">
      <w:pPr>
        <w:spacing w:line="240" w:lineRule="auto"/>
        <w:rPr>
          <w:sz w:val="24"/>
          <w:szCs w:val="24"/>
          <w:lang w:val="vi-VN"/>
        </w:rPr>
      </w:pPr>
      <w:r w:rsidRPr="00E10AF2">
        <w:rPr>
          <w:sz w:val="24"/>
          <w:szCs w:val="24"/>
          <w:lang w:val="vi-VN"/>
        </w:rPr>
        <w:t>Python code:</w:t>
      </w:r>
    </w:p>
    <w:p w14:paraId="2B822CC2" w14:textId="1E41EA4F" w:rsidR="009A0A42" w:rsidRPr="00E10AF2" w:rsidRDefault="00A4305F" w:rsidP="00E10AF2">
      <w:pPr>
        <w:spacing w:line="240" w:lineRule="auto"/>
        <w:rPr>
          <w:sz w:val="24"/>
          <w:szCs w:val="24"/>
          <w:lang w:val="vi-VN"/>
        </w:rPr>
      </w:pPr>
      <w:r w:rsidRPr="00E10AF2">
        <w:rPr>
          <w:noProof/>
          <w:sz w:val="24"/>
          <w:szCs w:val="24"/>
        </w:rPr>
        <w:lastRenderedPageBreak/>
        <w:drawing>
          <wp:inline distT="0" distB="0" distL="0" distR="0" wp14:anchorId="7B7B74FA" wp14:editId="31EFCA9C">
            <wp:extent cx="5834743" cy="3666914"/>
            <wp:effectExtent l="0" t="0" r="0" b="381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196" cy="37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E7F" w14:textId="1BFB17A0" w:rsidR="00A4305F" w:rsidRPr="00E10AF2" w:rsidRDefault="00A4305F" w:rsidP="00E10AF2">
      <w:pPr>
        <w:spacing w:line="240" w:lineRule="auto"/>
        <w:rPr>
          <w:sz w:val="24"/>
          <w:szCs w:val="24"/>
          <w:lang w:val="vi-VN"/>
        </w:rPr>
      </w:pPr>
      <w:r w:rsidRPr="00E10AF2">
        <w:rPr>
          <w:sz w:val="24"/>
          <w:szCs w:val="24"/>
          <w:lang w:val="vi-VN"/>
        </w:rPr>
        <w:t>Output (shortcut output  first and last few results):</w:t>
      </w:r>
    </w:p>
    <w:p w14:paraId="25CAEFD9" w14:textId="7EFAD9C3" w:rsidR="00A4305F" w:rsidRPr="00E10AF2" w:rsidRDefault="00A4305F" w:rsidP="00E10AF2">
      <w:pPr>
        <w:spacing w:line="240" w:lineRule="auto"/>
        <w:rPr>
          <w:sz w:val="24"/>
          <w:szCs w:val="24"/>
          <w:lang w:val="vi-VN"/>
        </w:rPr>
      </w:pPr>
      <w:r w:rsidRPr="00E10AF2">
        <w:rPr>
          <w:noProof/>
          <w:sz w:val="24"/>
          <w:szCs w:val="24"/>
          <w:lang w:val="vi-VN"/>
        </w:rPr>
        <w:drawing>
          <wp:inline distT="0" distB="0" distL="0" distR="0" wp14:anchorId="764E5591" wp14:editId="45C1468A">
            <wp:extent cx="5754029" cy="849785"/>
            <wp:effectExtent l="0" t="0" r="0" b="127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77" cy="8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814" w14:textId="660B4023" w:rsidR="00A4305F" w:rsidRPr="00E10AF2" w:rsidRDefault="00A4305F" w:rsidP="00E10AF2">
      <w:pPr>
        <w:spacing w:line="240" w:lineRule="auto"/>
        <w:rPr>
          <w:sz w:val="24"/>
          <w:szCs w:val="24"/>
          <w:lang w:val="vi-VN"/>
        </w:rPr>
      </w:pPr>
      <w:r w:rsidRPr="00E10AF2">
        <w:rPr>
          <w:noProof/>
          <w:sz w:val="24"/>
          <w:szCs w:val="24"/>
          <w:lang w:val="vi-VN"/>
        </w:rPr>
        <w:drawing>
          <wp:inline distT="0" distB="0" distL="0" distR="0" wp14:anchorId="58A87733" wp14:editId="4F77E402">
            <wp:extent cx="5753735" cy="559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764" cy="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EBD6" w14:textId="77777777" w:rsidR="009A0A42" w:rsidRPr="00E10AF2" w:rsidRDefault="00E84916" w:rsidP="00E10AF2">
      <w:pPr>
        <w:pStyle w:val="Heading3"/>
        <w:spacing w:line="240" w:lineRule="auto"/>
        <w:rPr>
          <w:sz w:val="24"/>
          <w:szCs w:val="24"/>
        </w:rPr>
      </w:pPr>
      <w:r w:rsidRPr="00E10AF2">
        <w:rPr>
          <w:sz w:val="24"/>
          <w:szCs w:val="24"/>
        </w:rPr>
        <w:t>Explanation:</w:t>
      </w:r>
    </w:p>
    <w:p w14:paraId="4ED3357C" w14:textId="200912CD" w:rsidR="00007E5B" w:rsidRPr="00E10AF2" w:rsidRDefault="00007E5B" w:rsidP="00E10AF2">
      <w:pPr>
        <w:numPr>
          <w:ilvl w:val="0"/>
          <w:numId w:val="12"/>
        </w:numPr>
        <w:spacing w:line="240" w:lineRule="auto"/>
        <w:rPr>
          <w:sz w:val="24"/>
          <w:szCs w:val="24"/>
          <w:lang w:val="en-VN"/>
        </w:rPr>
      </w:pPr>
      <w:r w:rsidRPr="00E10AF2">
        <w:rPr>
          <w:b/>
          <w:bCs/>
          <w:sz w:val="24"/>
          <w:szCs w:val="24"/>
          <w:lang w:val="en-VN"/>
        </w:rPr>
        <w:t>program_under_test(A, B):</w:t>
      </w:r>
      <w:r w:rsidRPr="00E10AF2">
        <w:rPr>
          <w:sz w:val="24"/>
          <w:szCs w:val="24"/>
          <w:lang w:val="en-VN"/>
        </w:rPr>
        <w:t xml:space="preserve"> Represents the provided program.</w:t>
      </w:r>
    </w:p>
    <w:p w14:paraId="17B7BA3B" w14:textId="77777777" w:rsidR="00007E5B" w:rsidRPr="00007E5B" w:rsidRDefault="00007E5B" w:rsidP="00E10AF2">
      <w:pPr>
        <w:numPr>
          <w:ilvl w:val="0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b/>
          <w:bCs/>
          <w:sz w:val="24"/>
          <w:szCs w:val="24"/>
          <w:lang w:val="en-VN"/>
        </w:rPr>
        <w:t>check_incorrect_operator_use(A, B, expected_C):</w:t>
      </w:r>
      <w:r w:rsidRPr="00007E5B">
        <w:rPr>
          <w:sz w:val="24"/>
          <w:szCs w:val="24"/>
          <w:lang w:val="en-VN"/>
        </w:rPr>
        <w:t xml:space="preserve"> Compares the actual output </w:t>
      </w:r>
      <w:r w:rsidRPr="00007E5B">
        <w:rPr>
          <w:b/>
          <w:bCs/>
          <w:sz w:val="24"/>
          <w:szCs w:val="24"/>
          <w:lang w:val="en-VN"/>
        </w:rPr>
        <w:t>C</w:t>
      </w:r>
      <w:r w:rsidRPr="00007E5B">
        <w:rPr>
          <w:sz w:val="24"/>
          <w:szCs w:val="24"/>
          <w:lang w:val="en-VN"/>
        </w:rPr>
        <w:t xml:space="preserve"> with the expected result to identify discrepancies.</w:t>
      </w:r>
    </w:p>
    <w:p w14:paraId="7E701749" w14:textId="77777777" w:rsidR="00007E5B" w:rsidRPr="00007E5B" w:rsidRDefault="00007E5B" w:rsidP="00E10AF2">
      <w:pPr>
        <w:numPr>
          <w:ilvl w:val="0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b/>
          <w:bCs/>
          <w:sz w:val="24"/>
          <w:szCs w:val="24"/>
          <w:lang w:val="en-VN"/>
        </w:rPr>
        <w:t>expected_result(A, B):</w:t>
      </w:r>
      <w:r w:rsidRPr="00007E5B">
        <w:rPr>
          <w:sz w:val="24"/>
          <w:szCs w:val="24"/>
          <w:lang w:val="en-VN"/>
        </w:rPr>
        <w:t xml:space="preserve"> Calculates the expected </w:t>
      </w:r>
      <w:r w:rsidRPr="00007E5B">
        <w:rPr>
          <w:b/>
          <w:bCs/>
          <w:sz w:val="24"/>
          <w:szCs w:val="24"/>
          <w:lang w:val="en-VN"/>
        </w:rPr>
        <w:t>C</w:t>
      </w:r>
      <w:r w:rsidRPr="00007E5B">
        <w:rPr>
          <w:sz w:val="24"/>
          <w:szCs w:val="24"/>
          <w:lang w:val="en-VN"/>
        </w:rPr>
        <w:t xml:space="preserve"> using correct operators.</w:t>
      </w:r>
    </w:p>
    <w:p w14:paraId="2D3A5204" w14:textId="77777777" w:rsidR="00007E5B" w:rsidRPr="00007E5B" w:rsidRDefault="00007E5B" w:rsidP="00E10AF2">
      <w:pPr>
        <w:numPr>
          <w:ilvl w:val="0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b/>
          <w:bCs/>
          <w:sz w:val="24"/>
          <w:szCs w:val="24"/>
          <w:lang w:val="en-VN"/>
        </w:rPr>
        <w:t>find_edge_cases(B):</w:t>
      </w:r>
    </w:p>
    <w:p w14:paraId="31693F17" w14:textId="77777777" w:rsidR="00007E5B" w:rsidRPr="00007E5B" w:rsidRDefault="00007E5B" w:rsidP="00E10AF2">
      <w:pPr>
        <w:numPr>
          <w:ilvl w:val="1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sz w:val="24"/>
          <w:szCs w:val="24"/>
          <w:lang w:val="en-VN"/>
        </w:rPr>
        <w:t>Tests a broad range of integer values and floating-point numbers.</w:t>
      </w:r>
    </w:p>
    <w:p w14:paraId="2DA634D1" w14:textId="77777777" w:rsidR="00007E5B" w:rsidRPr="00007E5B" w:rsidRDefault="00007E5B" w:rsidP="00E10AF2">
      <w:pPr>
        <w:numPr>
          <w:ilvl w:val="1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sz w:val="24"/>
          <w:szCs w:val="24"/>
          <w:lang w:val="en-VN"/>
        </w:rPr>
        <w:t>Integrates specific values identified.</w:t>
      </w:r>
    </w:p>
    <w:p w14:paraId="5C44F923" w14:textId="77777777" w:rsidR="00007E5B" w:rsidRPr="00007E5B" w:rsidRDefault="00007E5B" w:rsidP="00E10AF2">
      <w:pPr>
        <w:numPr>
          <w:ilvl w:val="1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sz w:val="24"/>
          <w:szCs w:val="24"/>
          <w:lang w:val="en-VN"/>
        </w:rPr>
        <w:t xml:space="preserve">Checks if the output </w:t>
      </w:r>
      <w:r w:rsidRPr="00007E5B">
        <w:rPr>
          <w:b/>
          <w:bCs/>
          <w:sz w:val="24"/>
          <w:szCs w:val="24"/>
          <w:lang w:val="en-VN"/>
        </w:rPr>
        <w:t>C</w:t>
      </w:r>
      <w:r w:rsidRPr="00007E5B">
        <w:rPr>
          <w:sz w:val="24"/>
          <w:szCs w:val="24"/>
          <w:lang w:val="en-VN"/>
        </w:rPr>
        <w:t xml:space="preserve"> matches the expected result for various </w:t>
      </w:r>
      <w:r w:rsidRPr="00007E5B">
        <w:rPr>
          <w:b/>
          <w:bCs/>
          <w:sz w:val="24"/>
          <w:szCs w:val="24"/>
          <w:lang w:val="en-VN"/>
        </w:rPr>
        <w:t>A</w:t>
      </w:r>
      <w:r w:rsidRPr="00007E5B">
        <w:rPr>
          <w:sz w:val="24"/>
          <w:szCs w:val="24"/>
          <w:lang w:val="en-VN"/>
        </w:rPr>
        <w:t xml:space="preserve"> values.</w:t>
      </w:r>
    </w:p>
    <w:p w14:paraId="5D168AEE" w14:textId="1722FA39" w:rsidR="00007E5B" w:rsidRPr="00E10AF2" w:rsidRDefault="00007E5B" w:rsidP="00E10AF2">
      <w:pPr>
        <w:numPr>
          <w:ilvl w:val="1"/>
          <w:numId w:val="12"/>
        </w:numPr>
        <w:spacing w:line="240" w:lineRule="auto"/>
        <w:rPr>
          <w:sz w:val="24"/>
          <w:szCs w:val="24"/>
          <w:lang w:val="en-VN"/>
        </w:rPr>
      </w:pPr>
      <w:r w:rsidRPr="00007E5B">
        <w:rPr>
          <w:sz w:val="24"/>
          <w:szCs w:val="24"/>
          <w:lang w:val="en-VN"/>
        </w:rPr>
        <w:t xml:space="preserve">Collects values of </w:t>
      </w:r>
      <w:r w:rsidRPr="00007E5B">
        <w:rPr>
          <w:b/>
          <w:bCs/>
          <w:sz w:val="24"/>
          <w:szCs w:val="24"/>
          <w:lang w:val="en-VN"/>
        </w:rPr>
        <w:t>A</w:t>
      </w:r>
      <w:r w:rsidRPr="00007E5B">
        <w:rPr>
          <w:sz w:val="24"/>
          <w:szCs w:val="24"/>
          <w:lang w:val="en-VN"/>
        </w:rPr>
        <w:t xml:space="preserve"> that do not reveal incorrect operator use.</w:t>
      </w:r>
    </w:p>
    <w:p w14:paraId="2DF9D1C1" w14:textId="1D0E686B" w:rsidR="009A0A42" w:rsidRPr="00E10AF2" w:rsidRDefault="00007E5B" w:rsidP="00E10AF2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  <w:lang w:val="en-VN"/>
        </w:rPr>
      </w:pPr>
      <w:r w:rsidRPr="00E10AF2">
        <w:rPr>
          <w:sz w:val="24"/>
          <w:szCs w:val="24"/>
          <w:lang w:val="vi-VN"/>
        </w:rPr>
        <w:t xml:space="preserve"> </w:t>
      </w:r>
      <w:r w:rsidRPr="00E10AF2">
        <w:rPr>
          <w:sz w:val="24"/>
          <w:szCs w:val="24"/>
          <w:lang w:val="en-VN"/>
        </w:rPr>
        <w:t xml:space="preserve">For </w:t>
      </w:r>
      <w:r w:rsidRPr="00E10AF2">
        <w:rPr>
          <w:rFonts w:ascii="Cambria Math" w:hAnsi="Cambria Math" w:cs="Cambria Math"/>
          <w:b/>
          <w:bCs/>
          <w:sz w:val="24"/>
          <w:szCs w:val="24"/>
          <w:lang w:val="vi-VN"/>
        </w:rPr>
        <w:t>B</w:t>
      </w:r>
      <w:r w:rsidRPr="00E10AF2">
        <w:rPr>
          <w:rFonts w:ascii="Cambria Math" w:hAnsi="Cambria Math" w:cs="Cambria Math"/>
          <w:sz w:val="24"/>
          <w:szCs w:val="24"/>
          <w:lang w:val="vi-VN"/>
        </w:rPr>
        <w:t xml:space="preserve"> </w:t>
      </w:r>
      <w:r w:rsidRPr="00E10AF2">
        <w:rPr>
          <w:sz w:val="24"/>
          <w:szCs w:val="24"/>
          <w:lang w:val="en-VN"/>
        </w:rPr>
        <w:t>=</w:t>
      </w:r>
      <w:r w:rsidRPr="00E10AF2">
        <w:rPr>
          <w:sz w:val="24"/>
          <w:szCs w:val="24"/>
          <w:lang w:val="vi-VN"/>
        </w:rPr>
        <w:t xml:space="preserve"> </w:t>
      </w:r>
      <w:r w:rsidRPr="00E10AF2">
        <w:rPr>
          <w:sz w:val="24"/>
          <w:szCs w:val="24"/>
          <w:lang w:val="en-VN"/>
        </w:rPr>
        <w:t>1, the identified values of</w:t>
      </w:r>
      <w:r w:rsidRPr="00E10AF2">
        <w:rPr>
          <w:sz w:val="24"/>
          <w:szCs w:val="24"/>
          <w:lang w:val="vi-VN"/>
        </w:rPr>
        <w:t xml:space="preserve"> </w:t>
      </w:r>
      <w:r w:rsidRPr="00E10AF2">
        <w:rPr>
          <w:b/>
          <w:bCs/>
          <w:sz w:val="24"/>
          <w:szCs w:val="24"/>
          <w:lang w:val="vi-VN"/>
        </w:rPr>
        <w:t>A</w:t>
      </w:r>
      <w:r w:rsidRPr="00E10AF2">
        <w:rPr>
          <w:sz w:val="24"/>
          <w:szCs w:val="24"/>
          <w:lang w:val="en-VN"/>
        </w:rPr>
        <w:t xml:space="preserve"> that do not reveal incorrect operator use are comprehensive and include a broad range of integers and specific floating-point values. This approach ensures thorough coverage and detection of edge cases that might obscure errors in the program.</w:t>
      </w:r>
    </w:p>
    <w:sectPr w:rsidR="009A0A42" w:rsidRPr="00E10AF2" w:rsidSect="00E10AF2">
      <w:headerReference w:type="default" r:id="rId1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96941" w14:textId="77777777" w:rsidR="00E84916" w:rsidRDefault="00E84916" w:rsidP="00007E5B">
      <w:pPr>
        <w:spacing w:after="0" w:line="240" w:lineRule="auto"/>
      </w:pPr>
      <w:r>
        <w:separator/>
      </w:r>
    </w:p>
  </w:endnote>
  <w:endnote w:type="continuationSeparator" w:id="0">
    <w:p w14:paraId="5515609B" w14:textId="77777777" w:rsidR="00E84916" w:rsidRDefault="00E84916" w:rsidP="0000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0000509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B54D" w14:textId="77777777" w:rsidR="00E84916" w:rsidRDefault="00E84916" w:rsidP="00007E5B">
      <w:pPr>
        <w:spacing w:after="0" w:line="240" w:lineRule="auto"/>
      </w:pPr>
      <w:r>
        <w:separator/>
      </w:r>
    </w:p>
  </w:footnote>
  <w:footnote w:type="continuationSeparator" w:id="0">
    <w:p w14:paraId="7A2E822C" w14:textId="77777777" w:rsidR="00E84916" w:rsidRDefault="00E84916" w:rsidP="0000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DAD1" w14:textId="170E8BCF" w:rsidR="00007E5B" w:rsidRPr="00E10AF2" w:rsidRDefault="00007E5B" w:rsidP="00007E5B">
    <w:pPr>
      <w:pStyle w:val="Heading3"/>
      <w:tabs>
        <w:tab w:val="left" w:pos="9834"/>
      </w:tabs>
      <w:rPr>
        <w:lang w:val="vi-VN"/>
      </w:rPr>
    </w:pPr>
    <w:r w:rsidRPr="00E10AF2">
      <w:t xml:space="preserve">SWE30009 </w:t>
    </w:r>
    <w:r w:rsidR="00F10FEB">
      <w:t>–</w:t>
    </w:r>
    <w:r w:rsidRPr="00E10AF2">
      <w:t xml:space="preserve"> </w:t>
    </w:r>
    <w:r w:rsidR="00F10FEB">
      <w:t>Semester</w:t>
    </w:r>
    <w:r w:rsidR="00F10FEB">
      <w:rPr>
        <w:lang w:val="vi-VN"/>
      </w:rPr>
      <w:t xml:space="preserve"> </w:t>
    </w:r>
    <w:proofErr w:type="gramStart"/>
    <w:r w:rsidR="00E10AF2">
      <w:t>May</w:t>
    </w:r>
    <w:r w:rsidR="00F10FEB">
      <w:rPr>
        <w:lang w:val="vi-VN"/>
      </w:rPr>
      <w:t>,</w:t>
    </w:r>
    <w:proofErr w:type="gramEnd"/>
    <w:r w:rsidRPr="00E10AF2">
      <w:t xml:space="preserve"> 202</w:t>
    </w:r>
    <w:r w:rsidR="00E10AF2">
      <w:rPr>
        <w:lang w:val="vi-VN"/>
      </w:rPr>
      <w:t>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FE49E7"/>
    <w:multiLevelType w:val="multilevel"/>
    <w:tmpl w:val="B91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BB3766"/>
    <w:multiLevelType w:val="hybridMultilevel"/>
    <w:tmpl w:val="EA985C7A"/>
    <w:lvl w:ilvl="0" w:tplc="1146F17A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876A6"/>
    <w:multiLevelType w:val="multilevel"/>
    <w:tmpl w:val="FA9E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0202A"/>
    <w:multiLevelType w:val="multilevel"/>
    <w:tmpl w:val="61EA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E5B"/>
    <w:rsid w:val="00034616"/>
    <w:rsid w:val="0006063C"/>
    <w:rsid w:val="0015074B"/>
    <w:rsid w:val="0029639D"/>
    <w:rsid w:val="00326F90"/>
    <w:rsid w:val="004A2847"/>
    <w:rsid w:val="00694EC5"/>
    <w:rsid w:val="007F2E46"/>
    <w:rsid w:val="009A0A42"/>
    <w:rsid w:val="00A4305F"/>
    <w:rsid w:val="00AA1D8D"/>
    <w:rsid w:val="00B47730"/>
    <w:rsid w:val="00CB0664"/>
    <w:rsid w:val="00DE42F8"/>
    <w:rsid w:val="00E10AF2"/>
    <w:rsid w:val="00E46FFA"/>
    <w:rsid w:val="00E84916"/>
    <w:rsid w:val="00F10FEB"/>
    <w:rsid w:val="00F122A4"/>
    <w:rsid w:val="00F509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A38597"/>
  <w14:defaultImageDpi w14:val="300"/>
  <w15:docId w15:val="{4173A924-BAFD-1040-864A-81DD94C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7F2E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E4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VU PHAN</cp:lastModifiedBy>
  <cp:revision>3</cp:revision>
  <dcterms:created xsi:type="dcterms:W3CDTF">2024-06-02T16:35:00Z</dcterms:created>
  <dcterms:modified xsi:type="dcterms:W3CDTF">2024-06-02T16:36:00Z</dcterms:modified>
  <cp:category/>
</cp:coreProperties>
</file>